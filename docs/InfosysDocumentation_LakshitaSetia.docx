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59BFE" w14:textId="44E5504F" w:rsidR="00665CB7" w:rsidRPr="00952C73" w:rsidRDefault="00F91FA9" w:rsidP="00F91FA9">
      <w:pPr>
        <w:pStyle w:val="Title"/>
        <w:jc w:val="center"/>
        <w:rPr>
          <w:rFonts w:ascii="Arial" w:hAnsi="Arial" w:cs="Arial"/>
          <w:sz w:val="20"/>
          <w:szCs w:val="20"/>
        </w:rPr>
      </w:pPr>
      <w:r w:rsidRPr="00952C73">
        <w:rPr>
          <w:rFonts w:ascii="Arial" w:hAnsi="Arial" w:cs="Arial"/>
          <w:sz w:val="20"/>
          <w:szCs w:val="20"/>
        </w:rPr>
        <w:t>Infosys Springboard Virtual Internship 6.0 Completion Report</w:t>
      </w:r>
    </w:p>
    <w:p w14:paraId="33415C92" w14:textId="6D8912DF" w:rsidR="002356B0" w:rsidRPr="002356B0" w:rsidRDefault="00F91FA9" w:rsidP="002356B0">
      <w:pPr>
        <w:pStyle w:val="Heading1"/>
        <w:rPr>
          <w:rFonts w:ascii="Arial" w:hAnsi="Arial" w:cs="Arial"/>
          <w:sz w:val="20"/>
          <w:szCs w:val="20"/>
        </w:rPr>
      </w:pPr>
      <w:r w:rsidRPr="00952C73">
        <w:rPr>
          <w:rFonts w:ascii="Arial" w:hAnsi="Arial" w:cs="Arial"/>
          <w:sz w:val="20"/>
          <w:szCs w:val="20"/>
        </w:rPr>
        <w:t>Team Details</w:t>
      </w:r>
      <w:r w:rsidR="00EB0369" w:rsidRPr="00952C73">
        <w:rPr>
          <w:rFonts w:ascii="Arial" w:hAnsi="Arial" w:cs="Arial"/>
          <w:sz w:val="20"/>
          <w:szCs w:val="20"/>
        </w:rPr>
        <w:t xml:space="preserve"> </w:t>
      </w:r>
    </w:p>
    <w:p w14:paraId="5CB1814B" w14:textId="732F4CEA" w:rsidR="00F91FA9" w:rsidRPr="00952C73" w:rsidRDefault="00F91FA9" w:rsidP="00F91FA9">
      <w:pPr>
        <w:rPr>
          <w:rFonts w:ascii="Arial" w:hAnsi="Arial" w:cs="Arial"/>
          <w:sz w:val="20"/>
          <w:szCs w:val="20"/>
        </w:rPr>
      </w:pPr>
      <w:r w:rsidRPr="00952C73">
        <w:rPr>
          <w:rFonts w:ascii="Arial" w:hAnsi="Arial" w:cs="Arial"/>
          <w:sz w:val="20"/>
          <w:szCs w:val="20"/>
        </w:rPr>
        <w:t>Batch Number</w:t>
      </w:r>
      <w:r w:rsidR="009C0E6C" w:rsidRPr="00952C73">
        <w:rPr>
          <w:rFonts w:ascii="Arial" w:hAnsi="Arial" w:cs="Arial"/>
          <w:sz w:val="20"/>
          <w:szCs w:val="20"/>
        </w:rPr>
        <w:t xml:space="preserve">: </w:t>
      </w:r>
      <w:r w:rsidR="00240A40">
        <w:rPr>
          <w:rFonts w:ascii="Arial" w:hAnsi="Arial" w:cs="Arial"/>
          <w:sz w:val="20"/>
          <w:szCs w:val="20"/>
        </w:rPr>
        <w:t>2</w:t>
      </w:r>
    </w:p>
    <w:p w14:paraId="1B819ECA" w14:textId="276F4824" w:rsidR="00F91FA9" w:rsidRPr="00952C73" w:rsidRDefault="00F91FA9" w:rsidP="00F91FA9">
      <w:pPr>
        <w:rPr>
          <w:rFonts w:ascii="Arial" w:hAnsi="Arial" w:cs="Arial"/>
          <w:sz w:val="20"/>
          <w:szCs w:val="20"/>
        </w:rPr>
      </w:pPr>
      <w:r w:rsidRPr="00952C73">
        <w:rPr>
          <w:rFonts w:ascii="Arial" w:hAnsi="Arial" w:cs="Arial"/>
          <w:sz w:val="20"/>
          <w:szCs w:val="20"/>
        </w:rPr>
        <w:t>Start date</w:t>
      </w:r>
      <w:r w:rsidR="009C0E6C" w:rsidRPr="00952C73">
        <w:rPr>
          <w:rFonts w:ascii="Arial" w:hAnsi="Arial" w:cs="Arial"/>
          <w:sz w:val="20"/>
          <w:szCs w:val="20"/>
        </w:rPr>
        <w:t>: 1</w:t>
      </w:r>
      <w:r w:rsidR="00240A40">
        <w:rPr>
          <w:rFonts w:ascii="Arial" w:hAnsi="Arial" w:cs="Arial"/>
          <w:sz w:val="20"/>
          <w:szCs w:val="20"/>
        </w:rPr>
        <w:t>2</w:t>
      </w:r>
      <w:r w:rsidR="009C0E6C" w:rsidRPr="00952C73">
        <w:rPr>
          <w:rFonts w:ascii="Arial" w:hAnsi="Arial" w:cs="Arial"/>
          <w:sz w:val="20"/>
          <w:szCs w:val="20"/>
          <w:vertAlign w:val="superscript"/>
        </w:rPr>
        <w:t>th</w:t>
      </w:r>
      <w:r w:rsidR="009C0E6C" w:rsidRPr="00952C73">
        <w:rPr>
          <w:rFonts w:ascii="Arial" w:hAnsi="Arial" w:cs="Arial"/>
          <w:sz w:val="20"/>
          <w:szCs w:val="20"/>
        </w:rPr>
        <w:t xml:space="preserve"> Aug 25</w:t>
      </w:r>
    </w:p>
    <w:p w14:paraId="0C6CAAA7" w14:textId="3E5B6094" w:rsidR="00665CB7" w:rsidRPr="00952C73" w:rsidRDefault="00A847E1">
      <w:pPr>
        <w:rPr>
          <w:rFonts w:ascii="Arial" w:hAnsi="Arial" w:cs="Arial"/>
          <w:sz w:val="20"/>
          <w:szCs w:val="20"/>
        </w:rPr>
      </w:pPr>
      <w:r w:rsidRPr="00952C73">
        <w:rPr>
          <w:rFonts w:ascii="Arial" w:hAnsi="Arial" w:cs="Arial"/>
          <w:sz w:val="20"/>
          <w:szCs w:val="20"/>
        </w:rPr>
        <w:t xml:space="preserve">Name: </w:t>
      </w:r>
      <w:r w:rsidR="00240A40">
        <w:rPr>
          <w:rFonts w:ascii="Arial" w:hAnsi="Arial" w:cs="Arial"/>
          <w:sz w:val="20"/>
          <w:szCs w:val="20"/>
        </w:rPr>
        <w:t>Lakshita Setia</w:t>
      </w:r>
    </w:p>
    <w:p w14:paraId="350B4579" w14:textId="77777777" w:rsidR="00665CB7" w:rsidRPr="00952C73" w:rsidRDefault="00A847E1">
      <w:pPr>
        <w:rPr>
          <w:rFonts w:ascii="Arial" w:hAnsi="Arial" w:cs="Arial"/>
          <w:sz w:val="20"/>
          <w:szCs w:val="20"/>
        </w:rPr>
      </w:pPr>
      <w:r w:rsidRPr="00952C73">
        <w:rPr>
          <w:rFonts w:ascii="Arial" w:hAnsi="Arial" w:cs="Arial"/>
          <w:sz w:val="20"/>
          <w:szCs w:val="20"/>
        </w:rPr>
        <w:t>Internship Duration: 8 Weeks</w:t>
      </w:r>
    </w:p>
    <w:p w14:paraId="06DFC0BB" w14:textId="77777777" w:rsidR="00665CB7" w:rsidRPr="00952C73" w:rsidRDefault="00A847E1">
      <w:pPr>
        <w:pStyle w:val="Heading1"/>
        <w:rPr>
          <w:rFonts w:ascii="Arial" w:hAnsi="Arial" w:cs="Arial"/>
          <w:sz w:val="20"/>
          <w:szCs w:val="20"/>
        </w:rPr>
      </w:pPr>
      <w:r w:rsidRPr="00952C73">
        <w:rPr>
          <w:rFonts w:ascii="Arial" w:hAnsi="Arial" w:cs="Arial"/>
          <w:sz w:val="20"/>
          <w:szCs w:val="20"/>
        </w:rPr>
        <w:t>1. Project Title</w:t>
      </w:r>
    </w:p>
    <w:p w14:paraId="50F17729" w14:textId="677BADB5" w:rsidR="00665CB7" w:rsidRPr="00952C73" w:rsidRDefault="00240A40">
      <w:pPr>
        <w:rPr>
          <w:rFonts w:ascii="Arial" w:hAnsi="Arial" w:cs="Arial"/>
          <w:sz w:val="20"/>
          <w:szCs w:val="20"/>
        </w:rPr>
      </w:pPr>
      <w:r w:rsidRPr="00240A40">
        <w:rPr>
          <w:rFonts w:ascii="Arial" w:hAnsi="Arial" w:cs="Arial"/>
          <w:b/>
          <w:bCs/>
          <w:sz w:val="20"/>
          <w:szCs w:val="20"/>
        </w:rPr>
        <w:t>TextMorph – Advanced Text Summarization and Paraphrasing</w:t>
      </w:r>
    </w:p>
    <w:p w14:paraId="65551845" w14:textId="0C90F9C5" w:rsidR="0074334A" w:rsidRPr="00952C73" w:rsidRDefault="00A847E1" w:rsidP="0074334A">
      <w:pPr>
        <w:pStyle w:val="Heading1"/>
        <w:rPr>
          <w:rFonts w:ascii="Arial" w:hAnsi="Arial" w:cs="Arial"/>
          <w:sz w:val="20"/>
          <w:szCs w:val="20"/>
        </w:rPr>
      </w:pPr>
      <w:r w:rsidRPr="00952C73">
        <w:rPr>
          <w:rFonts w:ascii="Arial" w:hAnsi="Arial" w:cs="Arial"/>
          <w:sz w:val="20"/>
          <w:szCs w:val="20"/>
        </w:rPr>
        <w:t>2. Project Objective</w:t>
      </w:r>
    </w:p>
    <w:p w14:paraId="6D8DD570" w14:textId="73C82DC2" w:rsidR="009C0E6C" w:rsidRPr="00952C73" w:rsidRDefault="00240A40" w:rsidP="005F5DE7">
      <w:pPr>
        <w:spacing w:line="240" w:lineRule="auto"/>
        <w:rPr>
          <w:rFonts w:ascii="Arial" w:hAnsi="Arial" w:cs="Arial"/>
          <w:sz w:val="20"/>
          <w:szCs w:val="20"/>
        </w:rPr>
      </w:pPr>
      <w:r w:rsidRPr="00240A40">
        <w:rPr>
          <w:rFonts w:ascii="Arial" w:hAnsi="Arial" w:cs="Arial"/>
          <w:sz w:val="20"/>
          <w:szCs w:val="20"/>
        </w:rPr>
        <w:t xml:space="preserve">The objective of this internship project was to develop an AI-driven application that can automatically </w:t>
      </w:r>
      <w:r w:rsidRPr="00240A40">
        <w:rPr>
          <w:rFonts w:ascii="Arial" w:hAnsi="Arial" w:cs="Arial"/>
          <w:b/>
          <w:bCs/>
          <w:sz w:val="20"/>
          <w:szCs w:val="20"/>
        </w:rPr>
        <w:t>summarize</w:t>
      </w:r>
      <w:r w:rsidRPr="00240A40">
        <w:rPr>
          <w:rFonts w:ascii="Arial" w:hAnsi="Arial" w:cs="Arial"/>
          <w:sz w:val="20"/>
          <w:szCs w:val="20"/>
        </w:rPr>
        <w:t xml:space="preserve"> and </w:t>
      </w:r>
      <w:r w:rsidRPr="00240A40">
        <w:rPr>
          <w:rFonts w:ascii="Arial" w:hAnsi="Arial" w:cs="Arial"/>
          <w:b/>
          <w:bCs/>
          <w:sz w:val="20"/>
          <w:szCs w:val="20"/>
        </w:rPr>
        <w:t>paraphrase</w:t>
      </w:r>
      <w:r w:rsidRPr="00240A40">
        <w:rPr>
          <w:rFonts w:ascii="Arial" w:hAnsi="Arial" w:cs="Arial"/>
          <w:sz w:val="20"/>
          <w:szCs w:val="20"/>
        </w:rPr>
        <w:t xml:space="preserve"> long textual content efficiently. The project aimed to combine modern Natural Language Processing (NLP) models with an interactive </w:t>
      </w:r>
      <w:proofErr w:type="spellStart"/>
      <w:r w:rsidRPr="00240A40">
        <w:rPr>
          <w:rFonts w:ascii="Arial" w:hAnsi="Arial" w:cs="Arial"/>
          <w:sz w:val="20"/>
          <w:szCs w:val="20"/>
        </w:rPr>
        <w:t>Streamlit</w:t>
      </w:r>
      <w:proofErr w:type="spellEnd"/>
      <w:r w:rsidRPr="00240A40">
        <w:rPr>
          <w:rFonts w:ascii="Arial" w:hAnsi="Arial" w:cs="Arial"/>
          <w:sz w:val="20"/>
          <w:szCs w:val="20"/>
        </w:rPr>
        <w:t xml:space="preserve"> interface to help users condense and rephrase large volumes of text without losing context or meaning.</w:t>
      </w:r>
      <w:r w:rsidRPr="00240A40">
        <w:rPr>
          <w:rFonts w:ascii="Arial" w:hAnsi="Arial" w:cs="Arial"/>
          <w:sz w:val="20"/>
          <w:szCs w:val="20"/>
        </w:rPr>
        <w:br/>
        <w:t>The system was designed to help individuals, students, and organizations save time while improving clarity, especially when processing articles, reports, and academic material.</w:t>
      </w:r>
    </w:p>
    <w:p w14:paraId="4B2B133A" w14:textId="67F29DED" w:rsidR="005F5DE7" w:rsidRPr="00952C73" w:rsidRDefault="00F91FA9" w:rsidP="005F5DE7">
      <w:pPr>
        <w:pStyle w:val="Heading1"/>
        <w:rPr>
          <w:rFonts w:ascii="Arial" w:hAnsi="Arial" w:cs="Arial"/>
          <w:sz w:val="20"/>
          <w:szCs w:val="20"/>
        </w:rPr>
      </w:pPr>
      <w:r w:rsidRPr="00952C73">
        <w:rPr>
          <w:rFonts w:ascii="Arial" w:hAnsi="Arial" w:cs="Arial"/>
          <w:sz w:val="20"/>
          <w:szCs w:val="20"/>
        </w:rPr>
        <w:t>3. Project description in detail</w:t>
      </w:r>
    </w:p>
    <w:p w14:paraId="77D836C0" w14:textId="77777777" w:rsidR="00240A40" w:rsidRPr="00240A40" w:rsidRDefault="00240A40" w:rsidP="00240A40">
      <w:pPr>
        <w:spacing w:line="240" w:lineRule="auto"/>
        <w:rPr>
          <w:rFonts w:ascii="Arial" w:hAnsi="Arial" w:cs="Arial"/>
          <w:bCs/>
          <w:sz w:val="20"/>
          <w:szCs w:val="20"/>
          <w:lang w:val="en-IN"/>
        </w:rPr>
      </w:pPr>
      <w:r w:rsidRPr="00240A40">
        <w:rPr>
          <w:rFonts w:ascii="Arial" w:hAnsi="Arial" w:cs="Arial"/>
          <w:bCs/>
          <w:sz w:val="20"/>
          <w:szCs w:val="20"/>
          <w:lang w:val="en-IN"/>
        </w:rPr>
        <w:t xml:space="preserve">The TextMorph application integrates advanced NLP models and a user-friendly web interface to provide two major functionalities — </w:t>
      </w:r>
      <w:r w:rsidRPr="00240A40">
        <w:rPr>
          <w:rFonts w:ascii="Arial" w:hAnsi="Arial" w:cs="Arial"/>
          <w:bCs/>
          <w:i/>
          <w:iCs/>
          <w:sz w:val="20"/>
          <w:szCs w:val="20"/>
          <w:lang w:val="en-IN"/>
        </w:rPr>
        <w:t>Text Summarization</w:t>
      </w:r>
      <w:r w:rsidRPr="00240A40">
        <w:rPr>
          <w:rFonts w:ascii="Arial" w:hAnsi="Arial" w:cs="Arial"/>
          <w:bCs/>
          <w:sz w:val="20"/>
          <w:szCs w:val="20"/>
          <w:lang w:val="en-IN"/>
        </w:rPr>
        <w:t xml:space="preserve"> and </w:t>
      </w:r>
      <w:r w:rsidRPr="00240A40">
        <w:rPr>
          <w:rFonts w:ascii="Arial" w:hAnsi="Arial" w:cs="Arial"/>
          <w:bCs/>
          <w:i/>
          <w:iCs/>
          <w:sz w:val="20"/>
          <w:szCs w:val="20"/>
          <w:lang w:val="en-IN"/>
        </w:rPr>
        <w:t>Paraphrasing</w:t>
      </w:r>
      <w:r w:rsidRPr="00240A40">
        <w:rPr>
          <w:rFonts w:ascii="Arial" w:hAnsi="Arial" w:cs="Arial"/>
          <w:bCs/>
          <w:sz w:val="20"/>
          <w:szCs w:val="20"/>
          <w:lang w:val="en-IN"/>
        </w:rPr>
        <w:t>. The goal was to automate lengthy reading and writing tasks by leveraging deep learning and transformer-based text generation.</w:t>
      </w:r>
    </w:p>
    <w:p w14:paraId="3CB94EE6" w14:textId="77777777" w:rsidR="00240A40" w:rsidRPr="00240A40" w:rsidRDefault="00240A40" w:rsidP="00240A40">
      <w:pPr>
        <w:spacing w:line="240" w:lineRule="auto"/>
        <w:rPr>
          <w:rFonts w:ascii="Arial" w:hAnsi="Arial" w:cs="Arial"/>
          <w:b/>
          <w:sz w:val="20"/>
          <w:szCs w:val="20"/>
          <w:lang w:val="en-IN"/>
        </w:rPr>
      </w:pPr>
      <w:r w:rsidRPr="00240A40">
        <w:rPr>
          <w:rFonts w:ascii="Arial" w:hAnsi="Arial" w:cs="Arial"/>
          <w:b/>
          <w:sz w:val="20"/>
          <w:szCs w:val="20"/>
          <w:lang w:val="en-IN"/>
        </w:rPr>
        <w:t>1. System Overview</w:t>
      </w:r>
    </w:p>
    <w:p w14:paraId="2C149DCE" w14:textId="77777777" w:rsidR="00240A40" w:rsidRPr="00240A40" w:rsidRDefault="00240A40" w:rsidP="00240A40">
      <w:pPr>
        <w:spacing w:line="240" w:lineRule="auto"/>
        <w:rPr>
          <w:rFonts w:ascii="Arial" w:hAnsi="Arial" w:cs="Arial"/>
          <w:bCs/>
          <w:sz w:val="20"/>
          <w:szCs w:val="20"/>
          <w:lang w:val="en-IN"/>
        </w:rPr>
      </w:pPr>
      <w:r w:rsidRPr="00240A40">
        <w:rPr>
          <w:rFonts w:ascii="Arial" w:hAnsi="Arial" w:cs="Arial"/>
          <w:bCs/>
          <w:sz w:val="20"/>
          <w:szCs w:val="20"/>
          <w:lang w:val="en-IN"/>
        </w:rPr>
        <w:t>The project followed a modular approach consisting of:</w:t>
      </w:r>
    </w:p>
    <w:p w14:paraId="2DF6AFEB" w14:textId="77777777" w:rsidR="00240A40" w:rsidRPr="00240A40" w:rsidRDefault="00240A40" w:rsidP="00240A40">
      <w:pPr>
        <w:numPr>
          <w:ilvl w:val="0"/>
          <w:numId w:val="10"/>
        </w:numPr>
        <w:spacing w:line="240" w:lineRule="auto"/>
        <w:rPr>
          <w:rFonts w:ascii="Arial" w:hAnsi="Arial" w:cs="Arial"/>
          <w:bCs/>
          <w:sz w:val="20"/>
          <w:szCs w:val="20"/>
          <w:lang w:val="en-IN"/>
        </w:rPr>
      </w:pPr>
      <w:r w:rsidRPr="00240A40">
        <w:rPr>
          <w:rFonts w:ascii="Arial" w:hAnsi="Arial" w:cs="Arial"/>
          <w:b/>
          <w:sz w:val="20"/>
          <w:szCs w:val="20"/>
          <w:lang w:val="en-IN"/>
        </w:rPr>
        <w:t>Summarization Module</w:t>
      </w:r>
      <w:r w:rsidRPr="00240A40">
        <w:rPr>
          <w:rFonts w:ascii="Arial" w:hAnsi="Arial" w:cs="Arial"/>
          <w:bCs/>
          <w:sz w:val="20"/>
          <w:szCs w:val="20"/>
          <w:lang w:val="en-IN"/>
        </w:rPr>
        <w:t xml:space="preserve"> – condenses long text into concise summaries using a transformer-based summarization pipeline.</w:t>
      </w:r>
    </w:p>
    <w:p w14:paraId="6BC79A2B" w14:textId="77777777" w:rsidR="00240A40" w:rsidRPr="00240A40" w:rsidRDefault="00240A40" w:rsidP="00240A40">
      <w:pPr>
        <w:numPr>
          <w:ilvl w:val="0"/>
          <w:numId w:val="10"/>
        </w:numPr>
        <w:spacing w:line="240" w:lineRule="auto"/>
        <w:rPr>
          <w:rFonts w:ascii="Arial" w:hAnsi="Arial" w:cs="Arial"/>
          <w:bCs/>
          <w:sz w:val="20"/>
          <w:szCs w:val="20"/>
          <w:lang w:val="en-IN"/>
        </w:rPr>
      </w:pPr>
      <w:r w:rsidRPr="00240A40">
        <w:rPr>
          <w:rFonts w:ascii="Arial" w:hAnsi="Arial" w:cs="Arial"/>
          <w:b/>
          <w:sz w:val="20"/>
          <w:szCs w:val="20"/>
          <w:lang w:val="en-IN"/>
        </w:rPr>
        <w:t xml:space="preserve">Paraphrasing Module </w:t>
      </w:r>
      <w:r w:rsidRPr="00240A40">
        <w:rPr>
          <w:rFonts w:ascii="Arial" w:hAnsi="Arial" w:cs="Arial"/>
          <w:bCs/>
          <w:sz w:val="20"/>
          <w:szCs w:val="20"/>
          <w:lang w:val="en-IN"/>
        </w:rPr>
        <w:t>– rewrites input text in a new form while preserving original meaning (under implementation).</w:t>
      </w:r>
    </w:p>
    <w:p w14:paraId="63724E9E" w14:textId="77777777" w:rsidR="00240A40" w:rsidRPr="00240A40" w:rsidRDefault="00240A40" w:rsidP="00240A40">
      <w:pPr>
        <w:numPr>
          <w:ilvl w:val="0"/>
          <w:numId w:val="10"/>
        </w:numPr>
        <w:spacing w:line="240" w:lineRule="auto"/>
        <w:rPr>
          <w:rFonts w:ascii="Arial" w:hAnsi="Arial" w:cs="Arial"/>
          <w:bCs/>
          <w:sz w:val="20"/>
          <w:szCs w:val="20"/>
          <w:lang w:val="en-IN"/>
        </w:rPr>
      </w:pPr>
      <w:proofErr w:type="spellStart"/>
      <w:r w:rsidRPr="00240A40">
        <w:rPr>
          <w:rFonts w:ascii="Arial" w:hAnsi="Arial" w:cs="Arial"/>
          <w:b/>
          <w:sz w:val="20"/>
          <w:szCs w:val="20"/>
          <w:lang w:val="en-IN"/>
        </w:rPr>
        <w:t>Streamlit</w:t>
      </w:r>
      <w:proofErr w:type="spellEnd"/>
      <w:r w:rsidRPr="00240A40">
        <w:rPr>
          <w:rFonts w:ascii="Arial" w:hAnsi="Arial" w:cs="Arial"/>
          <w:b/>
          <w:sz w:val="20"/>
          <w:szCs w:val="20"/>
          <w:lang w:val="en-IN"/>
        </w:rPr>
        <w:t xml:space="preserve"> Front-End </w:t>
      </w:r>
      <w:r w:rsidRPr="00240A40">
        <w:rPr>
          <w:rFonts w:ascii="Arial" w:hAnsi="Arial" w:cs="Arial"/>
          <w:bCs/>
          <w:sz w:val="20"/>
          <w:szCs w:val="20"/>
          <w:lang w:val="en-IN"/>
        </w:rPr>
        <w:t>– provides an easy interface for users to input, view, and download results.</w:t>
      </w:r>
    </w:p>
    <w:p w14:paraId="333EEBED" w14:textId="77777777" w:rsidR="00240A40" w:rsidRPr="00240A40" w:rsidRDefault="00240A40" w:rsidP="00240A40">
      <w:pPr>
        <w:numPr>
          <w:ilvl w:val="0"/>
          <w:numId w:val="10"/>
        </w:numPr>
        <w:spacing w:line="240" w:lineRule="auto"/>
        <w:rPr>
          <w:rFonts w:ascii="Arial" w:hAnsi="Arial" w:cs="Arial"/>
          <w:b/>
          <w:sz w:val="20"/>
          <w:szCs w:val="20"/>
          <w:lang w:val="en-IN"/>
        </w:rPr>
      </w:pPr>
      <w:r w:rsidRPr="00240A40">
        <w:rPr>
          <w:rFonts w:ascii="Arial" w:hAnsi="Arial" w:cs="Arial"/>
          <w:b/>
          <w:sz w:val="20"/>
          <w:szCs w:val="20"/>
          <w:lang w:val="en-IN"/>
        </w:rPr>
        <w:t>Environment Configuration</w:t>
      </w:r>
      <w:r w:rsidRPr="00240A40">
        <w:rPr>
          <w:rFonts w:ascii="Arial" w:hAnsi="Arial" w:cs="Arial"/>
          <w:bCs/>
          <w:sz w:val="20"/>
          <w:szCs w:val="20"/>
          <w:lang w:val="en-IN"/>
        </w:rPr>
        <w:t xml:space="preserve"> – environment variables stored securely </w:t>
      </w:r>
      <w:proofErr w:type="gramStart"/>
      <w:r w:rsidRPr="00240A40">
        <w:rPr>
          <w:rFonts w:ascii="Arial" w:hAnsi="Arial" w:cs="Arial"/>
          <w:bCs/>
          <w:sz w:val="20"/>
          <w:szCs w:val="20"/>
          <w:lang w:val="en-IN"/>
        </w:rPr>
        <w:t>in .env</w:t>
      </w:r>
      <w:proofErr w:type="gramEnd"/>
      <w:r w:rsidRPr="00240A40">
        <w:rPr>
          <w:rFonts w:ascii="Arial" w:hAnsi="Arial" w:cs="Arial"/>
          <w:bCs/>
          <w:sz w:val="20"/>
          <w:szCs w:val="20"/>
          <w:lang w:val="en-IN"/>
        </w:rPr>
        <w:t xml:space="preserve"> for API </w:t>
      </w:r>
      <w:r w:rsidRPr="00240A40">
        <w:rPr>
          <w:rFonts w:ascii="Arial" w:hAnsi="Arial" w:cs="Arial"/>
          <w:b/>
          <w:sz w:val="20"/>
          <w:szCs w:val="20"/>
          <w:lang w:val="en-IN"/>
        </w:rPr>
        <w:t>usage.</w:t>
      </w:r>
    </w:p>
    <w:p w14:paraId="0FEDA57D" w14:textId="77777777" w:rsidR="00240A40" w:rsidRPr="00240A40" w:rsidRDefault="00240A40" w:rsidP="00240A40">
      <w:pPr>
        <w:spacing w:line="240" w:lineRule="auto"/>
        <w:rPr>
          <w:rFonts w:ascii="Arial" w:hAnsi="Arial" w:cs="Arial"/>
          <w:b/>
          <w:sz w:val="20"/>
          <w:szCs w:val="20"/>
          <w:lang w:val="en-IN"/>
        </w:rPr>
      </w:pPr>
      <w:r w:rsidRPr="00240A40">
        <w:rPr>
          <w:rFonts w:ascii="Arial" w:hAnsi="Arial" w:cs="Arial"/>
          <w:b/>
          <w:sz w:val="20"/>
          <w:szCs w:val="20"/>
          <w:lang w:val="en-IN"/>
        </w:rPr>
        <w:t>2. Functional Workflow</w:t>
      </w:r>
    </w:p>
    <w:p w14:paraId="2AF25D57" w14:textId="46328294" w:rsidR="00240A40" w:rsidRPr="00240A40" w:rsidRDefault="00240A40" w:rsidP="00240A40">
      <w:pPr>
        <w:numPr>
          <w:ilvl w:val="0"/>
          <w:numId w:val="11"/>
        </w:numPr>
        <w:spacing w:line="240" w:lineRule="auto"/>
        <w:rPr>
          <w:rFonts w:ascii="Arial" w:hAnsi="Arial" w:cs="Arial"/>
          <w:bCs/>
          <w:sz w:val="20"/>
          <w:szCs w:val="20"/>
          <w:lang w:val="en-IN"/>
        </w:rPr>
      </w:pPr>
      <w:r w:rsidRPr="00240A40">
        <w:rPr>
          <w:rFonts w:ascii="Arial" w:hAnsi="Arial" w:cs="Arial"/>
          <w:b/>
          <w:sz w:val="20"/>
          <w:szCs w:val="20"/>
          <w:lang w:val="en-IN"/>
        </w:rPr>
        <w:t>Input Processing:</w:t>
      </w:r>
      <w:r w:rsidRPr="00240A40">
        <w:rPr>
          <w:rFonts w:ascii="Arial" w:hAnsi="Arial" w:cs="Arial"/>
          <w:bCs/>
          <w:sz w:val="20"/>
          <w:szCs w:val="20"/>
          <w:lang w:val="en-IN"/>
        </w:rPr>
        <w:br/>
        <w:t>Users can paste text document</w:t>
      </w:r>
      <w:r>
        <w:rPr>
          <w:rFonts w:ascii="Arial" w:hAnsi="Arial" w:cs="Arial"/>
          <w:bCs/>
          <w:sz w:val="20"/>
          <w:szCs w:val="20"/>
          <w:lang w:val="en-IN"/>
        </w:rPr>
        <w:t>.</w:t>
      </w:r>
    </w:p>
    <w:p w14:paraId="2EF39D89" w14:textId="77777777" w:rsidR="00240A40" w:rsidRPr="00240A40" w:rsidRDefault="00240A40" w:rsidP="00240A40">
      <w:pPr>
        <w:numPr>
          <w:ilvl w:val="0"/>
          <w:numId w:val="11"/>
        </w:numPr>
        <w:spacing w:line="240" w:lineRule="auto"/>
        <w:rPr>
          <w:rFonts w:ascii="Arial" w:hAnsi="Arial" w:cs="Arial"/>
          <w:bCs/>
          <w:sz w:val="20"/>
          <w:szCs w:val="20"/>
          <w:lang w:val="en-IN"/>
        </w:rPr>
      </w:pPr>
      <w:r w:rsidRPr="00240A40">
        <w:rPr>
          <w:rFonts w:ascii="Arial" w:hAnsi="Arial" w:cs="Arial"/>
          <w:b/>
          <w:sz w:val="20"/>
          <w:szCs w:val="20"/>
          <w:lang w:val="en-IN"/>
        </w:rPr>
        <w:lastRenderedPageBreak/>
        <w:t>Summarization:</w:t>
      </w:r>
      <w:r w:rsidRPr="00240A40">
        <w:rPr>
          <w:rFonts w:ascii="Arial" w:hAnsi="Arial" w:cs="Arial"/>
          <w:bCs/>
          <w:sz w:val="20"/>
          <w:szCs w:val="20"/>
          <w:lang w:val="en-IN"/>
        </w:rPr>
        <w:br/>
        <w:t xml:space="preserve">Implemented using the Hugging Face transformer pipeline with models such as </w:t>
      </w:r>
      <w:proofErr w:type="spellStart"/>
      <w:r w:rsidRPr="00240A40">
        <w:rPr>
          <w:rFonts w:ascii="Arial" w:hAnsi="Arial" w:cs="Arial"/>
          <w:bCs/>
          <w:sz w:val="20"/>
          <w:szCs w:val="20"/>
          <w:lang w:val="en-IN"/>
        </w:rPr>
        <w:t>facebook</w:t>
      </w:r>
      <w:proofErr w:type="spellEnd"/>
      <w:r w:rsidRPr="00240A40">
        <w:rPr>
          <w:rFonts w:ascii="Arial" w:hAnsi="Arial" w:cs="Arial"/>
          <w:bCs/>
          <w:sz w:val="20"/>
          <w:szCs w:val="20"/>
          <w:lang w:val="en-IN"/>
        </w:rPr>
        <w:t>/</w:t>
      </w:r>
      <w:proofErr w:type="spellStart"/>
      <w:r w:rsidRPr="00240A40">
        <w:rPr>
          <w:rFonts w:ascii="Arial" w:hAnsi="Arial" w:cs="Arial"/>
          <w:bCs/>
          <w:sz w:val="20"/>
          <w:szCs w:val="20"/>
          <w:lang w:val="en-IN"/>
        </w:rPr>
        <w:t>bart</w:t>
      </w:r>
      <w:proofErr w:type="spellEnd"/>
      <w:r w:rsidRPr="00240A40">
        <w:rPr>
          <w:rFonts w:ascii="Arial" w:hAnsi="Arial" w:cs="Arial"/>
          <w:bCs/>
          <w:sz w:val="20"/>
          <w:szCs w:val="20"/>
          <w:lang w:val="en-IN"/>
        </w:rPr>
        <w:t>-large-</w:t>
      </w:r>
      <w:proofErr w:type="spellStart"/>
      <w:r w:rsidRPr="00240A40">
        <w:rPr>
          <w:rFonts w:ascii="Arial" w:hAnsi="Arial" w:cs="Arial"/>
          <w:bCs/>
          <w:sz w:val="20"/>
          <w:szCs w:val="20"/>
          <w:lang w:val="en-IN"/>
        </w:rPr>
        <w:t>cnn</w:t>
      </w:r>
      <w:proofErr w:type="spellEnd"/>
      <w:r w:rsidRPr="00240A40">
        <w:rPr>
          <w:rFonts w:ascii="Arial" w:hAnsi="Arial" w:cs="Arial"/>
          <w:bCs/>
          <w:sz w:val="20"/>
          <w:szCs w:val="20"/>
          <w:lang w:val="en-IN"/>
        </w:rPr>
        <w:t xml:space="preserve"> and t5-base.</w:t>
      </w:r>
      <w:r w:rsidRPr="00240A40">
        <w:rPr>
          <w:rFonts w:ascii="Arial" w:hAnsi="Arial" w:cs="Arial"/>
          <w:bCs/>
          <w:sz w:val="20"/>
          <w:szCs w:val="20"/>
          <w:lang w:val="en-IN"/>
        </w:rPr>
        <w:br/>
        <w:t>The text is tokenized, truncated to the maximum token length, and passed through the summarizer model.</w:t>
      </w:r>
    </w:p>
    <w:p w14:paraId="52EF5CD2" w14:textId="77777777" w:rsidR="00240A40" w:rsidRPr="00240A40" w:rsidRDefault="00240A40" w:rsidP="00240A40">
      <w:pPr>
        <w:numPr>
          <w:ilvl w:val="0"/>
          <w:numId w:val="11"/>
        </w:numPr>
        <w:spacing w:line="240" w:lineRule="auto"/>
        <w:rPr>
          <w:rFonts w:ascii="Arial" w:hAnsi="Arial" w:cs="Arial"/>
          <w:bCs/>
          <w:sz w:val="20"/>
          <w:szCs w:val="20"/>
          <w:lang w:val="en-IN"/>
        </w:rPr>
      </w:pPr>
      <w:r w:rsidRPr="00240A40">
        <w:rPr>
          <w:rFonts w:ascii="Arial" w:hAnsi="Arial" w:cs="Arial"/>
          <w:b/>
          <w:sz w:val="20"/>
          <w:szCs w:val="20"/>
          <w:lang w:val="en-IN"/>
        </w:rPr>
        <w:t>Paraphrasing (Future Module):</w:t>
      </w:r>
      <w:r w:rsidRPr="00240A40">
        <w:rPr>
          <w:rFonts w:ascii="Arial" w:hAnsi="Arial" w:cs="Arial"/>
          <w:bCs/>
          <w:sz w:val="20"/>
          <w:szCs w:val="20"/>
          <w:lang w:val="en-IN"/>
        </w:rPr>
        <w:br/>
        <w:t>The paraphrasing function will utilize a pre-trained model like tuner007/</w:t>
      </w:r>
      <w:proofErr w:type="spellStart"/>
      <w:r w:rsidRPr="00240A40">
        <w:rPr>
          <w:rFonts w:ascii="Arial" w:hAnsi="Arial" w:cs="Arial"/>
          <w:bCs/>
          <w:sz w:val="20"/>
          <w:szCs w:val="20"/>
          <w:lang w:val="en-IN"/>
        </w:rPr>
        <w:t>pegasus_paraphrase</w:t>
      </w:r>
      <w:proofErr w:type="spellEnd"/>
      <w:r w:rsidRPr="00240A40">
        <w:rPr>
          <w:rFonts w:ascii="Arial" w:hAnsi="Arial" w:cs="Arial"/>
          <w:bCs/>
          <w:sz w:val="20"/>
          <w:szCs w:val="20"/>
          <w:lang w:val="en-IN"/>
        </w:rPr>
        <w:t xml:space="preserve"> to produce alternate rewordings of the same text.</w:t>
      </w:r>
    </w:p>
    <w:p w14:paraId="43C8CC24" w14:textId="77777777" w:rsidR="00240A40" w:rsidRPr="00240A40" w:rsidRDefault="00240A40" w:rsidP="00240A40">
      <w:pPr>
        <w:numPr>
          <w:ilvl w:val="0"/>
          <w:numId w:val="11"/>
        </w:numPr>
        <w:spacing w:line="240" w:lineRule="auto"/>
        <w:rPr>
          <w:rFonts w:ascii="Arial" w:hAnsi="Arial" w:cs="Arial"/>
          <w:bCs/>
          <w:sz w:val="20"/>
          <w:szCs w:val="20"/>
          <w:lang w:val="en-IN"/>
        </w:rPr>
      </w:pPr>
      <w:r w:rsidRPr="00240A40">
        <w:rPr>
          <w:rFonts w:ascii="Arial" w:hAnsi="Arial" w:cs="Arial"/>
          <w:b/>
          <w:sz w:val="20"/>
          <w:szCs w:val="20"/>
          <w:lang w:val="en-IN"/>
        </w:rPr>
        <w:t>Output Display:</w:t>
      </w:r>
      <w:r w:rsidRPr="00240A40">
        <w:rPr>
          <w:rFonts w:ascii="Arial" w:hAnsi="Arial" w:cs="Arial"/>
          <w:bCs/>
          <w:sz w:val="20"/>
          <w:szCs w:val="20"/>
          <w:lang w:val="en-IN"/>
        </w:rPr>
        <w:br/>
        <w:t xml:space="preserve">The generated summary or paraphrase is displayed on the </w:t>
      </w:r>
      <w:proofErr w:type="spellStart"/>
      <w:r w:rsidRPr="00240A40">
        <w:rPr>
          <w:rFonts w:ascii="Arial" w:hAnsi="Arial" w:cs="Arial"/>
          <w:bCs/>
          <w:sz w:val="20"/>
          <w:szCs w:val="20"/>
          <w:lang w:val="en-IN"/>
        </w:rPr>
        <w:t>Streamlit</w:t>
      </w:r>
      <w:proofErr w:type="spellEnd"/>
      <w:r w:rsidRPr="00240A40">
        <w:rPr>
          <w:rFonts w:ascii="Arial" w:hAnsi="Arial" w:cs="Arial"/>
          <w:bCs/>
          <w:sz w:val="20"/>
          <w:szCs w:val="20"/>
          <w:lang w:val="en-IN"/>
        </w:rPr>
        <w:t xml:space="preserve"> dashboard. Users can copy or download the results as a text file.</w:t>
      </w:r>
    </w:p>
    <w:p w14:paraId="094C517B" w14:textId="77777777" w:rsidR="00240A40" w:rsidRPr="00240A40" w:rsidRDefault="00240A40" w:rsidP="00240A40">
      <w:pPr>
        <w:numPr>
          <w:ilvl w:val="0"/>
          <w:numId w:val="11"/>
        </w:numPr>
        <w:spacing w:line="240" w:lineRule="auto"/>
        <w:rPr>
          <w:rFonts w:ascii="Arial" w:hAnsi="Arial" w:cs="Arial"/>
          <w:bCs/>
          <w:sz w:val="20"/>
          <w:szCs w:val="20"/>
          <w:lang w:val="en-IN"/>
        </w:rPr>
      </w:pPr>
      <w:r w:rsidRPr="00240A40">
        <w:rPr>
          <w:rFonts w:ascii="Arial" w:hAnsi="Arial" w:cs="Arial"/>
          <w:b/>
          <w:sz w:val="20"/>
          <w:szCs w:val="20"/>
          <w:lang w:val="en-IN"/>
        </w:rPr>
        <w:t>Environment Setup:</w:t>
      </w:r>
      <w:r w:rsidRPr="00240A40">
        <w:rPr>
          <w:rFonts w:ascii="Arial" w:hAnsi="Arial" w:cs="Arial"/>
          <w:bCs/>
          <w:sz w:val="20"/>
          <w:szCs w:val="20"/>
          <w:lang w:val="en-IN"/>
        </w:rPr>
        <w:br/>
        <w:t>The .env file contains environment variables for Hugging Face tokens and API keys, ensuring secure configuration without exposing credentials.</w:t>
      </w:r>
    </w:p>
    <w:p w14:paraId="4FDE8B56" w14:textId="77777777" w:rsidR="00240A40" w:rsidRPr="00240A40" w:rsidRDefault="00240A40" w:rsidP="00240A40">
      <w:pPr>
        <w:spacing w:line="240" w:lineRule="auto"/>
        <w:rPr>
          <w:rFonts w:ascii="Arial" w:hAnsi="Arial" w:cs="Arial"/>
          <w:b/>
          <w:sz w:val="20"/>
          <w:szCs w:val="20"/>
          <w:lang w:val="en-IN"/>
        </w:rPr>
      </w:pPr>
      <w:r w:rsidRPr="00240A40">
        <w:rPr>
          <w:rFonts w:ascii="Arial" w:hAnsi="Arial" w:cs="Arial"/>
          <w:b/>
          <w:sz w:val="20"/>
          <w:szCs w:val="20"/>
          <w:lang w:val="en-IN"/>
        </w:rPr>
        <w:t>3. Technology Stack</w:t>
      </w:r>
    </w:p>
    <w:p w14:paraId="2794502A" w14:textId="77777777" w:rsidR="00240A40" w:rsidRPr="00240A40" w:rsidRDefault="00240A40" w:rsidP="00240A40">
      <w:pPr>
        <w:numPr>
          <w:ilvl w:val="0"/>
          <w:numId w:val="12"/>
        </w:numPr>
        <w:spacing w:line="240" w:lineRule="auto"/>
        <w:rPr>
          <w:rFonts w:ascii="Arial" w:hAnsi="Arial" w:cs="Arial"/>
          <w:bCs/>
          <w:sz w:val="20"/>
          <w:szCs w:val="20"/>
          <w:lang w:val="en-IN"/>
        </w:rPr>
      </w:pPr>
      <w:r w:rsidRPr="00240A40">
        <w:rPr>
          <w:rFonts w:ascii="Arial" w:hAnsi="Arial" w:cs="Arial"/>
          <w:b/>
          <w:sz w:val="20"/>
          <w:szCs w:val="20"/>
          <w:lang w:val="en-IN"/>
        </w:rPr>
        <w:t>Programming Language</w:t>
      </w:r>
      <w:r w:rsidRPr="00240A40">
        <w:rPr>
          <w:rFonts w:ascii="Arial" w:hAnsi="Arial" w:cs="Arial"/>
          <w:bCs/>
          <w:sz w:val="20"/>
          <w:szCs w:val="20"/>
          <w:lang w:val="en-IN"/>
        </w:rPr>
        <w:t>: Python</w:t>
      </w:r>
    </w:p>
    <w:p w14:paraId="7FD420A3" w14:textId="77777777" w:rsidR="00240A40" w:rsidRPr="00240A40" w:rsidRDefault="00240A40" w:rsidP="00240A40">
      <w:pPr>
        <w:numPr>
          <w:ilvl w:val="0"/>
          <w:numId w:val="12"/>
        </w:numPr>
        <w:spacing w:line="240" w:lineRule="auto"/>
        <w:rPr>
          <w:rFonts w:ascii="Arial" w:hAnsi="Arial" w:cs="Arial"/>
          <w:bCs/>
          <w:sz w:val="20"/>
          <w:szCs w:val="20"/>
          <w:lang w:val="en-IN"/>
        </w:rPr>
      </w:pPr>
      <w:r w:rsidRPr="00240A40">
        <w:rPr>
          <w:rFonts w:ascii="Arial" w:hAnsi="Arial" w:cs="Arial"/>
          <w:b/>
          <w:sz w:val="20"/>
          <w:szCs w:val="20"/>
          <w:lang w:val="en-IN"/>
        </w:rPr>
        <w:t>Framework</w:t>
      </w:r>
      <w:r w:rsidRPr="00240A40">
        <w:rPr>
          <w:rFonts w:ascii="Arial" w:hAnsi="Arial" w:cs="Arial"/>
          <w:bCs/>
          <w:sz w:val="20"/>
          <w:szCs w:val="20"/>
          <w:lang w:val="en-IN"/>
        </w:rPr>
        <w:t xml:space="preserve">: </w:t>
      </w:r>
      <w:proofErr w:type="spellStart"/>
      <w:r w:rsidRPr="00240A40">
        <w:rPr>
          <w:rFonts w:ascii="Arial" w:hAnsi="Arial" w:cs="Arial"/>
          <w:bCs/>
          <w:sz w:val="20"/>
          <w:szCs w:val="20"/>
          <w:lang w:val="en-IN"/>
        </w:rPr>
        <w:t>Streamlit</w:t>
      </w:r>
      <w:proofErr w:type="spellEnd"/>
    </w:p>
    <w:p w14:paraId="07F51510" w14:textId="77777777" w:rsidR="00240A40" w:rsidRPr="00240A40" w:rsidRDefault="00240A40" w:rsidP="00240A40">
      <w:pPr>
        <w:numPr>
          <w:ilvl w:val="0"/>
          <w:numId w:val="12"/>
        </w:numPr>
        <w:spacing w:line="240" w:lineRule="auto"/>
        <w:rPr>
          <w:rFonts w:ascii="Arial" w:hAnsi="Arial" w:cs="Arial"/>
          <w:bCs/>
          <w:sz w:val="20"/>
          <w:szCs w:val="20"/>
          <w:lang w:val="en-IN"/>
        </w:rPr>
      </w:pPr>
      <w:r w:rsidRPr="00240A40">
        <w:rPr>
          <w:rFonts w:ascii="Arial" w:hAnsi="Arial" w:cs="Arial"/>
          <w:b/>
          <w:sz w:val="20"/>
          <w:szCs w:val="20"/>
          <w:lang w:val="en-IN"/>
        </w:rPr>
        <w:t>Libraries Used</w:t>
      </w:r>
      <w:r w:rsidRPr="00240A40">
        <w:rPr>
          <w:rFonts w:ascii="Arial" w:hAnsi="Arial" w:cs="Arial"/>
          <w:bCs/>
          <w:sz w:val="20"/>
          <w:szCs w:val="20"/>
          <w:lang w:val="en-IN"/>
        </w:rPr>
        <w:t xml:space="preserve">: Transformers, Hugging Face, </w:t>
      </w:r>
      <w:proofErr w:type="spellStart"/>
      <w:r w:rsidRPr="00240A40">
        <w:rPr>
          <w:rFonts w:ascii="Arial" w:hAnsi="Arial" w:cs="Arial"/>
          <w:bCs/>
          <w:sz w:val="20"/>
          <w:szCs w:val="20"/>
          <w:lang w:val="en-IN"/>
        </w:rPr>
        <w:t>dotenv</w:t>
      </w:r>
      <w:proofErr w:type="spellEnd"/>
      <w:r w:rsidRPr="00240A40">
        <w:rPr>
          <w:rFonts w:ascii="Arial" w:hAnsi="Arial" w:cs="Arial"/>
          <w:bCs/>
          <w:sz w:val="20"/>
          <w:szCs w:val="20"/>
          <w:lang w:val="en-IN"/>
        </w:rPr>
        <w:t>, PyPDF2, python-docx</w:t>
      </w:r>
    </w:p>
    <w:p w14:paraId="6035C66D" w14:textId="77777777" w:rsidR="00240A40" w:rsidRPr="00240A40" w:rsidRDefault="00240A40" w:rsidP="00240A40">
      <w:pPr>
        <w:numPr>
          <w:ilvl w:val="0"/>
          <w:numId w:val="12"/>
        </w:numPr>
        <w:spacing w:line="240" w:lineRule="auto"/>
        <w:rPr>
          <w:rFonts w:ascii="Arial" w:hAnsi="Arial" w:cs="Arial"/>
          <w:bCs/>
          <w:sz w:val="20"/>
          <w:szCs w:val="20"/>
          <w:lang w:val="en-IN"/>
        </w:rPr>
      </w:pPr>
      <w:r w:rsidRPr="00240A40">
        <w:rPr>
          <w:rFonts w:ascii="Arial" w:hAnsi="Arial" w:cs="Arial"/>
          <w:b/>
          <w:sz w:val="20"/>
          <w:szCs w:val="20"/>
          <w:lang w:val="en-IN"/>
        </w:rPr>
        <w:t>Environment Management</w:t>
      </w:r>
      <w:r w:rsidRPr="00240A40">
        <w:rPr>
          <w:rFonts w:ascii="Arial" w:hAnsi="Arial" w:cs="Arial"/>
          <w:bCs/>
          <w:sz w:val="20"/>
          <w:szCs w:val="20"/>
          <w:lang w:val="en-IN"/>
        </w:rPr>
        <w:t xml:space="preserve">: </w:t>
      </w:r>
      <w:proofErr w:type="spellStart"/>
      <w:r w:rsidRPr="00240A40">
        <w:rPr>
          <w:rFonts w:ascii="Arial" w:hAnsi="Arial" w:cs="Arial"/>
          <w:bCs/>
          <w:sz w:val="20"/>
          <w:szCs w:val="20"/>
          <w:lang w:val="en-IN"/>
        </w:rPr>
        <w:t>venv</w:t>
      </w:r>
      <w:proofErr w:type="spellEnd"/>
    </w:p>
    <w:p w14:paraId="0A0A259C" w14:textId="77777777" w:rsidR="00240A40" w:rsidRPr="00240A40" w:rsidRDefault="00240A40" w:rsidP="00240A40">
      <w:pPr>
        <w:numPr>
          <w:ilvl w:val="0"/>
          <w:numId w:val="12"/>
        </w:numPr>
        <w:spacing w:line="240" w:lineRule="auto"/>
        <w:rPr>
          <w:rFonts w:ascii="Arial" w:hAnsi="Arial" w:cs="Arial"/>
          <w:bCs/>
          <w:sz w:val="20"/>
          <w:szCs w:val="20"/>
          <w:lang w:val="en-IN"/>
        </w:rPr>
      </w:pPr>
      <w:r w:rsidRPr="00240A40">
        <w:rPr>
          <w:rFonts w:ascii="Arial" w:hAnsi="Arial" w:cs="Arial"/>
          <w:b/>
          <w:sz w:val="20"/>
          <w:szCs w:val="20"/>
          <w:lang w:val="en-IN"/>
        </w:rPr>
        <w:t>Version Control</w:t>
      </w:r>
      <w:r w:rsidRPr="00240A40">
        <w:rPr>
          <w:rFonts w:ascii="Arial" w:hAnsi="Arial" w:cs="Arial"/>
          <w:bCs/>
          <w:sz w:val="20"/>
          <w:szCs w:val="20"/>
          <w:lang w:val="en-IN"/>
        </w:rPr>
        <w:t>: Git &amp; GitHub</w:t>
      </w:r>
    </w:p>
    <w:p w14:paraId="42517543" w14:textId="77777777" w:rsidR="00240A40" w:rsidRPr="00240A40" w:rsidRDefault="00240A40" w:rsidP="00240A40">
      <w:pPr>
        <w:numPr>
          <w:ilvl w:val="0"/>
          <w:numId w:val="12"/>
        </w:numPr>
        <w:spacing w:line="240" w:lineRule="auto"/>
        <w:rPr>
          <w:rFonts w:ascii="Arial" w:hAnsi="Arial" w:cs="Arial"/>
          <w:b/>
          <w:sz w:val="20"/>
          <w:szCs w:val="20"/>
          <w:lang w:val="en-IN"/>
        </w:rPr>
      </w:pPr>
      <w:r w:rsidRPr="00240A40">
        <w:rPr>
          <w:rFonts w:ascii="Arial" w:hAnsi="Arial" w:cs="Arial"/>
          <w:b/>
          <w:sz w:val="20"/>
          <w:szCs w:val="20"/>
          <w:lang w:val="en-IN"/>
        </w:rPr>
        <w:t>Model Base:</w:t>
      </w:r>
      <w:r w:rsidRPr="00240A40">
        <w:rPr>
          <w:rFonts w:ascii="Arial" w:hAnsi="Arial" w:cs="Arial"/>
          <w:bCs/>
          <w:sz w:val="20"/>
          <w:szCs w:val="20"/>
          <w:lang w:val="en-IN"/>
        </w:rPr>
        <w:t xml:space="preserve"> BART / T5 / Pegasus (for text summarization and paraphrasing)</w:t>
      </w:r>
    </w:p>
    <w:p w14:paraId="2C583C92" w14:textId="33D0C311" w:rsidR="00665CB7" w:rsidRPr="00952C73" w:rsidRDefault="00F91FA9">
      <w:pPr>
        <w:pStyle w:val="Heading1"/>
        <w:rPr>
          <w:rFonts w:ascii="Arial" w:hAnsi="Arial" w:cs="Arial"/>
          <w:sz w:val="20"/>
          <w:szCs w:val="20"/>
        </w:rPr>
      </w:pPr>
      <w:r w:rsidRPr="00952C73">
        <w:rPr>
          <w:rFonts w:ascii="Arial" w:hAnsi="Arial" w:cs="Arial"/>
          <w:sz w:val="20"/>
          <w:szCs w:val="20"/>
        </w:rPr>
        <w:t>4. Timeline Overview</w:t>
      </w:r>
    </w:p>
    <w:tbl>
      <w:tblPr>
        <w:tblStyle w:val="GridTable5Dark-Accent1"/>
        <w:tblW w:w="0" w:type="auto"/>
        <w:tblLook w:val="04A0" w:firstRow="1" w:lastRow="0" w:firstColumn="1" w:lastColumn="0" w:noHBand="0" w:noVBand="1"/>
      </w:tblPr>
      <w:tblGrid>
        <w:gridCol w:w="1666"/>
        <w:gridCol w:w="3539"/>
        <w:gridCol w:w="3425"/>
      </w:tblGrid>
      <w:tr w:rsidR="00665CB7" w:rsidRPr="00952C73" w14:paraId="3BE04654" w14:textId="77777777" w:rsidTr="00235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0186F5A" w14:textId="77777777" w:rsidR="00665CB7" w:rsidRPr="00952C73" w:rsidRDefault="00A847E1">
            <w:pPr>
              <w:rPr>
                <w:rFonts w:ascii="Arial" w:hAnsi="Arial" w:cs="Arial"/>
                <w:sz w:val="20"/>
                <w:szCs w:val="20"/>
              </w:rPr>
            </w:pPr>
            <w:r w:rsidRPr="00952C73">
              <w:rPr>
                <w:rFonts w:ascii="Arial" w:hAnsi="Arial" w:cs="Arial"/>
                <w:sz w:val="20"/>
                <w:szCs w:val="20"/>
              </w:rPr>
              <w:t>Week</w:t>
            </w:r>
          </w:p>
        </w:tc>
        <w:tc>
          <w:tcPr>
            <w:tcW w:w="3543" w:type="dxa"/>
          </w:tcPr>
          <w:p w14:paraId="5474A004" w14:textId="77777777" w:rsidR="00665CB7" w:rsidRPr="00952C73" w:rsidRDefault="00A847E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52C73">
              <w:rPr>
                <w:rFonts w:ascii="Arial" w:hAnsi="Arial" w:cs="Arial"/>
                <w:sz w:val="20"/>
                <w:szCs w:val="20"/>
              </w:rPr>
              <w:t>Activities Planned</w:t>
            </w:r>
          </w:p>
        </w:tc>
        <w:tc>
          <w:tcPr>
            <w:tcW w:w="3429" w:type="dxa"/>
          </w:tcPr>
          <w:p w14:paraId="192BAEDE" w14:textId="77777777" w:rsidR="00665CB7" w:rsidRPr="00952C73" w:rsidRDefault="00A847E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52C73">
              <w:rPr>
                <w:rFonts w:ascii="Arial" w:hAnsi="Arial" w:cs="Arial"/>
                <w:sz w:val="20"/>
                <w:szCs w:val="20"/>
              </w:rPr>
              <w:t>Activities Completed</w:t>
            </w:r>
          </w:p>
        </w:tc>
      </w:tr>
      <w:tr w:rsidR="00665CB7" w:rsidRPr="00952C73" w14:paraId="65D89302" w14:textId="77777777" w:rsidTr="00235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5F6C987" w14:textId="77777777" w:rsidR="00665CB7" w:rsidRPr="00952C73" w:rsidRDefault="00A847E1">
            <w:pPr>
              <w:rPr>
                <w:rFonts w:ascii="Arial" w:hAnsi="Arial" w:cs="Arial"/>
                <w:sz w:val="20"/>
                <w:szCs w:val="20"/>
              </w:rPr>
            </w:pPr>
            <w:r w:rsidRPr="00952C73">
              <w:rPr>
                <w:rFonts w:ascii="Arial" w:hAnsi="Arial" w:cs="Arial"/>
                <w:sz w:val="20"/>
                <w:szCs w:val="20"/>
              </w:rPr>
              <w:t>Week 1</w:t>
            </w:r>
          </w:p>
        </w:tc>
        <w:tc>
          <w:tcPr>
            <w:tcW w:w="3543" w:type="dxa"/>
          </w:tcPr>
          <w:p w14:paraId="079DFEB0" w14:textId="7028F79A" w:rsidR="00665CB7" w:rsidRPr="00952C73" w:rsidRDefault="00240A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40A40">
              <w:rPr>
                <w:rFonts w:ascii="Arial" w:hAnsi="Arial" w:cs="Arial"/>
                <w:sz w:val="20"/>
                <w:szCs w:val="20"/>
              </w:rPr>
              <w:t>Project setup, environment creation, repo initialization</w:t>
            </w:r>
          </w:p>
        </w:tc>
        <w:tc>
          <w:tcPr>
            <w:tcW w:w="3429" w:type="dxa"/>
          </w:tcPr>
          <w:p w14:paraId="5FD9EF5D" w14:textId="45538287" w:rsidR="002356B0" w:rsidRPr="00952C73" w:rsidRDefault="002356B0" w:rsidP="00235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6B0">
              <w:rPr>
                <w:rFonts w:ascii="Arial" w:hAnsi="Arial" w:cs="Arial"/>
                <w:sz w:val="20"/>
                <w:szCs w:val="20"/>
              </w:rPr>
              <w:t>Setup completed, environment activated</w:t>
            </w:r>
          </w:p>
          <w:p w14:paraId="534053B8" w14:textId="625E3537" w:rsidR="005F5DE7" w:rsidRPr="00952C73" w:rsidRDefault="005F5D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65CB7" w:rsidRPr="00952C73" w14:paraId="6348B752" w14:textId="77777777" w:rsidTr="002356B0">
        <w:tc>
          <w:tcPr>
            <w:cnfStyle w:val="001000000000" w:firstRow="0" w:lastRow="0" w:firstColumn="1" w:lastColumn="0" w:oddVBand="0" w:evenVBand="0" w:oddHBand="0" w:evenHBand="0" w:firstRowFirstColumn="0" w:firstRowLastColumn="0" w:lastRowFirstColumn="0" w:lastRowLastColumn="0"/>
            <w:tcW w:w="1668" w:type="dxa"/>
          </w:tcPr>
          <w:p w14:paraId="408C9369" w14:textId="77777777" w:rsidR="00665CB7" w:rsidRPr="00952C73" w:rsidRDefault="00A847E1">
            <w:pPr>
              <w:rPr>
                <w:rFonts w:ascii="Arial" w:hAnsi="Arial" w:cs="Arial"/>
                <w:sz w:val="20"/>
                <w:szCs w:val="20"/>
              </w:rPr>
            </w:pPr>
            <w:r w:rsidRPr="00952C73">
              <w:rPr>
                <w:rFonts w:ascii="Arial" w:hAnsi="Arial" w:cs="Arial"/>
                <w:sz w:val="20"/>
                <w:szCs w:val="20"/>
              </w:rPr>
              <w:t>Week 2</w:t>
            </w:r>
          </w:p>
        </w:tc>
        <w:tc>
          <w:tcPr>
            <w:tcW w:w="3543" w:type="dxa"/>
          </w:tcPr>
          <w:p w14:paraId="6BFFFB42" w14:textId="5DFFB2B8" w:rsidR="00665CB7" w:rsidRPr="00952C73" w:rsidRDefault="002356B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356B0">
              <w:rPr>
                <w:rFonts w:ascii="Arial" w:hAnsi="Arial" w:cs="Arial"/>
                <w:sz w:val="20"/>
                <w:szCs w:val="20"/>
              </w:rPr>
              <w:t>Implement summarization pipeline</w:t>
            </w:r>
          </w:p>
        </w:tc>
        <w:tc>
          <w:tcPr>
            <w:tcW w:w="3429" w:type="dxa"/>
          </w:tcPr>
          <w:p w14:paraId="56570431" w14:textId="603B40A7" w:rsidR="00665CB7" w:rsidRPr="00952C73" w:rsidRDefault="002356B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356B0">
              <w:rPr>
                <w:rFonts w:ascii="Arial" w:hAnsi="Arial" w:cs="Arial"/>
                <w:sz w:val="20"/>
                <w:szCs w:val="20"/>
              </w:rPr>
              <w:t>BART summarizer implemented and tested</w:t>
            </w:r>
          </w:p>
        </w:tc>
      </w:tr>
      <w:tr w:rsidR="00665CB7" w:rsidRPr="00952C73" w14:paraId="6C11F08A" w14:textId="77777777" w:rsidTr="00235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7ADB7BA" w14:textId="77777777" w:rsidR="00665CB7" w:rsidRPr="00952C73" w:rsidRDefault="00A847E1">
            <w:pPr>
              <w:rPr>
                <w:rFonts w:ascii="Arial" w:hAnsi="Arial" w:cs="Arial"/>
                <w:sz w:val="20"/>
                <w:szCs w:val="20"/>
              </w:rPr>
            </w:pPr>
            <w:r w:rsidRPr="00952C73">
              <w:rPr>
                <w:rFonts w:ascii="Arial" w:hAnsi="Arial" w:cs="Arial"/>
                <w:sz w:val="20"/>
                <w:szCs w:val="20"/>
              </w:rPr>
              <w:t>Week 3</w:t>
            </w:r>
          </w:p>
        </w:tc>
        <w:tc>
          <w:tcPr>
            <w:tcW w:w="3543" w:type="dxa"/>
          </w:tcPr>
          <w:p w14:paraId="5E6E4CD6" w14:textId="1DE800CD" w:rsidR="00665CB7" w:rsidRPr="00952C73" w:rsidRDefault="00235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2356B0">
              <w:rPr>
                <w:rFonts w:ascii="Arial" w:hAnsi="Arial" w:cs="Arial"/>
                <w:sz w:val="20"/>
                <w:szCs w:val="20"/>
              </w:rPr>
              <w:t>Streamlit</w:t>
            </w:r>
            <w:proofErr w:type="spellEnd"/>
            <w:r w:rsidRPr="002356B0">
              <w:rPr>
                <w:rFonts w:ascii="Arial" w:hAnsi="Arial" w:cs="Arial"/>
                <w:sz w:val="20"/>
                <w:szCs w:val="20"/>
              </w:rPr>
              <w:t xml:space="preserve"> integration</w:t>
            </w:r>
          </w:p>
        </w:tc>
        <w:tc>
          <w:tcPr>
            <w:tcW w:w="3429" w:type="dxa"/>
          </w:tcPr>
          <w:p w14:paraId="488687BB" w14:textId="38C58B98" w:rsidR="00665CB7" w:rsidRPr="00952C73" w:rsidRDefault="00235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2356B0">
              <w:rPr>
                <w:rFonts w:ascii="Arial" w:hAnsi="Arial" w:cs="Arial"/>
                <w:sz w:val="20"/>
                <w:szCs w:val="20"/>
              </w:rPr>
              <w:t>Streamlit</w:t>
            </w:r>
            <w:proofErr w:type="spellEnd"/>
            <w:r w:rsidRPr="002356B0">
              <w:rPr>
                <w:rFonts w:ascii="Arial" w:hAnsi="Arial" w:cs="Arial"/>
                <w:sz w:val="20"/>
                <w:szCs w:val="20"/>
              </w:rPr>
              <w:t xml:space="preserve"> UI added, tested input-output workflow</w:t>
            </w:r>
          </w:p>
        </w:tc>
      </w:tr>
      <w:tr w:rsidR="00665CB7" w:rsidRPr="00952C73" w14:paraId="48D1D5A6" w14:textId="77777777" w:rsidTr="002356B0">
        <w:tc>
          <w:tcPr>
            <w:cnfStyle w:val="001000000000" w:firstRow="0" w:lastRow="0" w:firstColumn="1" w:lastColumn="0" w:oddVBand="0" w:evenVBand="0" w:oddHBand="0" w:evenHBand="0" w:firstRowFirstColumn="0" w:firstRowLastColumn="0" w:lastRowFirstColumn="0" w:lastRowLastColumn="0"/>
            <w:tcW w:w="1668" w:type="dxa"/>
          </w:tcPr>
          <w:p w14:paraId="0745D5A6" w14:textId="77777777" w:rsidR="00665CB7" w:rsidRPr="00952C73" w:rsidRDefault="00A847E1">
            <w:pPr>
              <w:rPr>
                <w:rFonts w:ascii="Arial" w:hAnsi="Arial" w:cs="Arial"/>
                <w:sz w:val="20"/>
                <w:szCs w:val="20"/>
              </w:rPr>
            </w:pPr>
            <w:r w:rsidRPr="00952C73">
              <w:rPr>
                <w:rFonts w:ascii="Arial" w:hAnsi="Arial" w:cs="Arial"/>
                <w:sz w:val="20"/>
                <w:szCs w:val="20"/>
              </w:rPr>
              <w:t>Week 4</w:t>
            </w:r>
          </w:p>
        </w:tc>
        <w:tc>
          <w:tcPr>
            <w:tcW w:w="3543" w:type="dxa"/>
          </w:tcPr>
          <w:p w14:paraId="1D21E9FE" w14:textId="494107D7" w:rsidR="005F5DE7" w:rsidRPr="00952C73" w:rsidRDefault="002356B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356B0">
              <w:rPr>
                <w:rFonts w:ascii="Arial" w:hAnsi="Arial" w:cs="Arial"/>
                <w:sz w:val="20"/>
                <w:szCs w:val="20"/>
              </w:rPr>
              <w:t>Paraphrasing model integration</w:t>
            </w:r>
          </w:p>
        </w:tc>
        <w:tc>
          <w:tcPr>
            <w:tcW w:w="3429" w:type="dxa"/>
          </w:tcPr>
          <w:p w14:paraId="391A80F4" w14:textId="016B7A29" w:rsidR="00665CB7" w:rsidRPr="00952C73" w:rsidRDefault="002356B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356B0">
              <w:rPr>
                <w:rFonts w:ascii="Arial" w:hAnsi="Arial" w:cs="Arial"/>
                <w:sz w:val="20"/>
                <w:szCs w:val="20"/>
              </w:rPr>
              <w:t>Paraphrasing pipeline research, partial integration</w:t>
            </w:r>
          </w:p>
        </w:tc>
      </w:tr>
      <w:tr w:rsidR="00665CB7" w:rsidRPr="00952C73" w14:paraId="6B425988" w14:textId="77777777" w:rsidTr="00235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4FE264F" w14:textId="77777777" w:rsidR="00665CB7" w:rsidRPr="00952C73" w:rsidRDefault="00A847E1">
            <w:pPr>
              <w:rPr>
                <w:rFonts w:ascii="Arial" w:hAnsi="Arial" w:cs="Arial"/>
                <w:sz w:val="20"/>
                <w:szCs w:val="20"/>
              </w:rPr>
            </w:pPr>
            <w:r w:rsidRPr="00952C73">
              <w:rPr>
                <w:rFonts w:ascii="Arial" w:hAnsi="Arial" w:cs="Arial"/>
                <w:sz w:val="20"/>
                <w:szCs w:val="20"/>
              </w:rPr>
              <w:t>Week 5</w:t>
            </w:r>
          </w:p>
        </w:tc>
        <w:tc>
          <w:tcPr>
            <w:tcW w:w="3543" w:type="dxa"/>
          </w:tcPr>
          <w:p w14:paraId="64411537" w14:textId="194C840C" w:rsidR="002356B0" w:rsidRPr="00952C73" w:rsidRDefault="002356B0" w:rsidP="00235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Add Git Configuration</w:t>
            </w:r>
          </w:p>
          <w:p w14:paraId="151078D9" w14:textId="09EF7098" w:rsidR="005F5DE7" w:rsidRPr="00952C73" w:rsidRDefault="005F5D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429" w:type="dxa"/>
          </w:tcPr>
          <w:p w14:paraId="33F8CFA2" w14:textId="286C7E5C" w:rsidR="00665CB7" w:rsidRPr="00952C73" w:rsidRDefault="00235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6B0">
              <w:rPr>
                <w:rFonts w:ascii="Arial" w:hAnsi="Arial" w:cs="Arial"/>
                <w:sz w:val="20"/>
                <w:szCs w:val="20"/>
              </w:rPr>
              <w:t>Secure config added, GitHub repo cleaned and updated</w:t>
            </w:r>
          </w:p>
        </w:tc>
      </w:tr>
      <w:tr w:rsidR="00665CB7" w:rsidRPr="00952C73" w14:paraId="4CCB57DB" w14:textId="77777777" w:rsidTr="002356B0">
        <w:tc>
          <w:tcPr>
            <w:cnfStyle w:val="001000000000" w:firstRow="0" w:lastRow="0" w:firstColumn="1" w:lastColumn="0" w:oddVBand="0" w:evenVBand="0" w:oddHBand="0" w:evenHBand="0" w:firstRowFirstColumn="0" w:firstRowLastColumn="0" w:lastRowFirstColumn="0" w:lastRowLastColumn="0"/>
            <w:tcW w:w="1668" w:type="dxa"/>
          </w:tcPr>
          <w:p w14:paraId="6B71B4E2" w14:textId="77777777" w:rsidR="00665CB7" w:rsidRPr="00952C73" w:rsidRDefault="00A847E1">
            <w:pPr>
              <w:rPr>
                <w:rFonts w:ascii="Arial" w:hAnsi="Arial" w:cs="Arial"/>
                <w:sz w:val="20"/>
                <w:szCs w:val="20"/>
              </w:rPr>
            </w:pPr>
            <w:r w:rsidRPr="00952C73">
              <w:rPr>
                <w:rFonts w:ascii="Arial" w:hAnsi="Arial" w:cs="Arial"/>
                <w:sz w:val="20"/>
                <w:szCs w:val="20"/>
              </w:rPr>
              <w:t>Week 6</w:t>
            </w:r>
          </w:p>
        </w:tc>
        <w:tc>
          <w:tcPr>
            <w:tcW w:w="3543" w:type="dxa"/>
          </w:tcPr>
          <w:p w14:paraId="04353352" w14:textId="527E0446" w:rsidR="00665CB7" w:rsidRPr="00952C73" w:rsidRDefault="002356B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356B0">
              <w:rPr>
                <w:rFonts w:ascii="Arial" w:hAnsi="Arial" w:cs="Arial"/>
                <w:sz w:val="20"/>
                <w:szCs w:val="20"/>
              </w:rPr>
              <w:t>UI enhancements and output export</w:t>
            </w:r>
          </w:p>
        </w:tc>
        <w:tc>
          <w:tcPr>
            <w:tcW w:w="3429" w:type="dxa"/>
          </w:tcPr>
          <w:p w14:paraId="07FE95F4" w14:textId="43D6D1EB" w:rsidR="00665CB7" w:rsidRPr="00952C73" w:rsidRDefault="002356B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356B0">
              <w:rPr>
                <w:rFonts w:ascii="Arial" w:hAnsi="Arial" w:cs="Arial"/>
                <w:sz w:val="20"/>
                <w:szCs w:val="20"/>
              </w:rPr>
              <w:t>Added download and copy features</w:t>
            </w:r>
          </w:p>
        </w:tc>
      </w:tr>
      <w:tr w:rsidR="00665CB7" w:rsidRPr="00952C73" w14:paraId="159C05E1" w14:textId="77777777" w:rsidTr="00235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FF63876" w14:textId="77777777" w:rsidR="00665CB7" w:rsidRPr="00952C73" w:rsidRDefault="00A847E1">
            <w:pPr>
              <w:rPr>
                <w:rFonts w:ascii="Arial" w:hAnsi="Arial" w:cs="Arial"/>
                <w:sz w:val="20"/>
                <w:szCs w:val="20"/>
              </w:rPr>
            </w:pPr>
            <w:r w:rsidRPr="00952C73">
              <w:rPr>
                <w:rFonts w:ascii="Arial" w:hAnsi="Arial" w:cs="Arial"/>
                <w:sz w:val="20"/>
                <w:szCs w:val="20"/>
              </w:rPr>
              <w:t>Week 7</w:t>
            </w:r>
          </w:p>
        </w:tc>
        <w:tc>
          <w:tcPr>
            <w:tcW w:w="3543" w:type="dxa"/>
          </w:tcPr>
          <w:p w14:paraId="13E0E0C9" w14:textId="18637EE2" w:rsidR="00665CB7" w:rsidRPr="00952C73" w:rsidRDefault="00235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6B0">
              <w:rPr>
                <w:rFonts w:ascii="Arial" w:hAnsi="Arial" w:cs="Arial"/>
                <w:sz w:val="20"/>
                <w:szCs w:val="20"/>
              </w:rPr>
              <w:t>Testing and debugging</w:t>
            </w:r>
          </w:p>
        </w:tc>
        <w:tc>
          <w:tcPr>
            <w:tcW w:w="3429" w:type="dxa"/>
          </w:tcPr>
          <w:p w14:paraId="351C314C" w14:textId="7F0AB4E4" w:rsidR="00665CB7" w:rsidRPr="00952C73" w:rsidRDefault="00235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6B0">
              <w:rPr>
                <w:rFonts w:ascii="Arial" w:hAnsi="Arial" w:cs="Arial"/>
                <w:sz w:val="20"/>
                <w:szCs w:val="20"/>
              </w:rPr>
              <w:t>Functional testing for summarization completed</w:t>
            </w:r>
          </w:p>
        </w:tc>
      </w:tr>
      <w:tr w:rsidR="00665CB7" w:rsidRPr="00952C73" w14:paraId="4879CA13" w14:textId="77777777" w:rsidTr="002356B0">
        <w:tc>
          <w:tcPr>
            <w:cnfStyle w:val="001000000000" w:firstRow="0" w:lastRow="0" w:firstColumn="1" w:lastColumn="0" w:oddVBand="0" w:evenVBand="0" w:oddHBand="0" w:evenHBand="0" w:firstRowFirstColumn="0" w:firstRowLastColumn="0" w:lastRowFirstColumn="0" w:lastRowLastColumn="0"/>
            <w:tcW w:w="1668" w:type="dxa"/>
          </w:tcPr>
          <w:p w14:paraId="1D9A5757" w14:textId="77777777" w:rsidR="00665CB7" w:rsidRPr="00952C73" w:rsidRDefault="00A847E1">
            <w:pPr>
              <w:rPr>
                <w:rFonts w:ascii="Arial" w:hAnsi="Arial" w:cs="Arial"/>
                <w:sz w:val="20"/>
                <w:szCs w:val="20"/>
              </w:rPr>
            </w:pPr>
            <w:r w:rsidRPr="00952C73">
              <w:rPr>
                <w:rFonts w:ascii="Arial" w:hAnsi="Arial" w:cs="Arial"/>
                <w:sz w:val="20"/>
                <w:szCs w:val="20"/>
              </w:rPr>
              <w:t>Week 8</w:t>
            </w:r>
          </w:p>
        </w:tc>
        <w:tc>
          <w:tcPr>
            <w:tcW w:w="3543" w:type="dxa"/>
          </w:tcPr>
          <w:p w14:paraId="45156CD6" w14:textId="36B0884E" w:rsidR="00665CB7" w:rsidRPr="00952C73" w:rsidRDefault="002356B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356B0">
              <w:rPr>
                <w:rFonts w:ascii="Arial" w:hAnsi="Arial" w:cs="Arial"/>
                <w:sz w:val="20"/>
                <w:szCs w:val="20"/>
              </w:rPr>
              <w:t>Documentation and report preparation</w:t>
            </w:r>
          </w:p>
        </w:tc>
        <w:tc>
          <w:tcPr>
            <w:tcW w:w="3429" w:type="dxa"/>
          </w:tcPr>
          <w:p w14:paraId="61FD2B7A" w14:textId="2FCD5905" w:rsidR="00665CB7" w:rsidRPr="00952C73" w:rsidRDefault="002356B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356B0">
              <w:rPr>
                <w:rFonts w:ascii="Arial" w:hAnsi="Arial" w:cs="Arial"/>
                <w:sz w:val="20"/>
                <w:szCs w:val="20"/>
              </w:rPr>
              <w:t>Final demo, report, and GitHub upload completed</w:t>
            </w:r>
          </w:p>
        </w:tc>
      </w:tr>
    </w:tbl>
    <w:p w14:paraId="38FEDEF9" w14:textId="77777777" w:rsidR="002356B0" w:rsidRDefault="002356B0">
      <w:pPr>
        <w:pStyle w:val="Heading1"/>
        <w:rPr>
          <w:rFonts w:ascii="Arial" w:hAnsi="Arial" w:cs="Arial"/>
          <w:sz w:val="20"/>
          <w:szCs w:val="20"/>
        </w:rPr>
      </w:pPr>
    </w:p>
    <w:p w14:paraId="034A242E" w14:textId="6EC28F43" w:rsidR="00665CB7" w:rsidRPr="00952C73" w:rsidRDefault="00F91FA9">
      <w:pPr>
        <w:pStyle w:val="Heading1"/>
        <w:rPr>
          <w:rFonts w:ascii="Arial" w:hAnsi="Arial" w:cs="Arial"/>
          <w:sz w:val="20"/>
          <w:szCs w:val="20"/>
        </w:rPr>
      </w:pPr>
      <w:r w:rsidRPr="00952C73">
        <w:rPr>
          <w:rFonts w:ascii="Arial" w:hAnsi="Arial" w:cs="Arial"/>
          <w:sz w:val="20"/>
          <w:szCs w:val="20"/>
        </w:rPr>
        <w:t>5</w:t>
      </w:r>
      <w:r w:rsidR="00D41A2D" w:rsidRPr="00952C73">
        <w:rPr>
          <w:rFonts w:ascii="Arial" w:hAnsi="Arial" w:cs="Arial"/>
          <w:sz w:val="20"/>
          <w:szCs w:val="20"/>
        </w:rPr>
        <w:t>a</w:t>
      </w:r>
      <w:r w:rsidRPr="00952C73">
        <w:rPr>
          <w:rFonts w:ascii="Arial" w:hAnsi="Arial" w:cs="Arial"/>
          <w:sz w:val="20"/>
          <w:szCs w:val="20"/>
        </w:rPr>
        <w:t>. Key Milestones</w:t>
      </w:r>
    </w:p>
    <w:tbl>
      <w:tblPr>
        <w:tblStyle w:val="GridTable5Dark-Accent3"/>
        <w:tblW w:w="8938" w:type="dxa"/>
        <w:tblLook w:val="04A0" w:firstRow="1" w:lastRow="0" w:firstColumn="1" w:lastColumn="0" w:noHBand="0" w:noVBand="1"/>
      </w:tblPr>
      <w:tblGrid>
        <w:gridCol w:w="2605"/>
        <w:gridCol w:w="3354"/>
        <w:gridCol w:w="2979"/>
      </w:tblGrid>
      <w:tr w:rsidR="00665CB7" w:rsidRPr="00952C73" w14:paraId="3DC77620" w14:textId="77777777" w:rsidTr="007472C9">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605" w:type="dxa"/>
          </w:tcPr>
          <w:p w14:paraId="4E5AB40E" w14:textId="77777777" w:rsidR="00665CB7" w:rsidRPr="00952C73" w:rsidRDefault="00A847E1">
            <w:pPr>
              <w:rPr>
                <w:rFonts w:ascii="Arial" w:hAnsi="Arial" w:cs="Arial"/>
                <w:sz w:val="20"/>
                <w:szCs w:val="20"/>
              </w:rPr>
            </w:pPr>
            <w:r w:rsidRPr="00952C73">
              <w:rPr>
                <w:rFonts w:ascii="Arial" w:hAnsi="Arial" w:cs="Arial"/>
                <w:sz w:val="20"/>
                <w:szCs w:val="20"/>
              </w:rPr>
              <w:t>Milestone</w:t>
            </w:r>
          </w:p>
        </w:tc>
        <w:tc>
          <w:tcPr>
            <w:tcW w:w="3354" w:type="dxa"/>
          </w:tcPr>
          <w:p w14:paraId="08BA5189" w14:textId="77777777" w:rsidR="00665CB7" w:rsidRPr="00952C73" w:rsidRDefault="00A847E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52C73">
              <w:rPr>
                <w:rFonts w:ascii="Arial" w:hAnsi="Arial" w:cs="Arial"/>
                <w:sz w:val="20"/>
                <w:szCs w:val="20"/>
              </w:rPr>
              <w:t>Description</w:t>
            </w:r>
          </w:p>
        </w:tc>
        <w:tc>
          <w:tcPr>
            <w:tcW w:w="2979" w:type="dxa"/>
          </w:tcPr>
          <w:p w14:paraId="6ED6B415" w14:textId="77777777" w:rsidR="00665CB7" w:rsidRPr="00952C73" w:rsidRDefault="00A847E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52C73">
              <w:rPr>
                <w:rFonts w:ascii="Arial" w:hAnsi="Arial" w:cs="Arial"/>
                <w:sz w:val="20"/>
                <w:szCs w:val="20"/>
              </w:rPr>
              <w:t>Date Achieved</w:t>
            </w:r>
          </w:p>
        </w:tc>
      </w:tr>
      <w:tr w:rsidR="00665CB7" w:rsidRPr="00952C73" w14:paraId="2693468C" w14:textId="77777777" w:rsidTr="007472C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605" w:type="dxa"/>
          </w:tcPr>
          <w:p w14:paraId="280B8411" w14:textId="77777777" w:rsidR="00665CB7" w:rsidRPr="00952C73" w:rsidRDefault="00A847E1">
            <w:pPr>
              <w:rPr>
                <w:rFonts w:ascii="Arial" w:hAnsi="Arial" w:cs="Arial"/>
                <w:sz w:val="20"/>
                <w:szCs w:val="20"/>
              </w:rPr>
            </w:pPr>
            <w:r w:rsidRPr="00952C73">
              <w:rPr>
                <w:rFonts w:ascii="Arial" w:hAnsi="Arial" w:cs="Arial"/>
                <w:sz w:val="20"/>
                <w:szCs w:val="20"/>
              </w:rPr>
              <w:t>Project Kickoff</w:t>
            </w:r>
          </w:p>
        </w:tc>
        <w:tc>
          <w:tcPr>
            <w:tcW w:w="3354" w:type="dxa"/>
          </w:tcPr>
          <w:p w14:paraId="5CD63CDE" w14:textId="760EAB67" w:rsidR="00665CB7" w:rsidRPr="00952C73" w:rsidRDefault="002D239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52C73">
              <w:rPr>
                <w:rFonts w:ascii="Arial" w:hAnsi="Arial" w:cs="Arial"/>
                <w:sz w:val="20"/>
                <w:szCs w:val="20"/>
              </w:rPr>
              <w:t>Internship and project orientation</w:t>
            </w:r>
          </w:p>
        </w:tc>
        <w:tc>
          <w:tcPr>
            <w:tcW w:w="2979" w:type="dxa"/>
          </w:tcPr>
          <w:p w14:paraId="21E9EF6F" w14:textId="7D1E6B4B" w:rsidR="00665CB7" w:rsidRPr="00952C73" w:rsidRDefault="00235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w:t>
            </w:r>
            <w:r w:rsidR="002D2398" w:rsidRPr="00952C73">
              <w:rPr>
                <w:rFonts w:ascii="Arial" w:hAnsi="Arial" w:cs="Arial"/>
                <w:sz w:val="20"/>
                <w:szCs w:val="20"/>
              </w:rPr>
              <w:t xml:space="preserve"> </w:t>
            </w:r>
            <w:r>
              <w:rPr>
                <w:rFonts w:ascii="Arial" w:hAnsi="Arial" w:cs="Arial"/>
                <w:sz w:val="20"/>
                <w:szCs w:val="20"/>
              </w:rPr>
              <w:t>Sept</w:t>
            </w:r>
            <w:r w:rsidR="002D2398" w:rsidRPr="00952C73">
              <w:rPr>
                <w:rFonts w:ascii="Arial" w:hAnsi="Arial" w:cs="Arial"/>
                <w:sz w:val="20"/>
                <w:szCs w:val="20"/>
              </w:rPr>
              <w:t xml:space="preserve"> 2025</w:t>
            </w:r>
          </w:p>
        </w:tc>
      </w:tr>
      <w:tr w:rsidR="00665CB7" w:rsidRPr="00952C73" w14:paraId="5376D64B" w14:textId="77777777" w:rsidTr="007472C9">
        <w:trPr>
          <w:trHeight w:val="518"/>
        </w:trPr>
        <w:tc>
          <w:tcPr>
            <w:cnfStyle w:val="001000000000" w:firstRow="0" w:lastRow="0" w:firstColumn="1" w:lastColumn="0" w:oddVBand="0" w:evenVBand="0" w:oddHBand="0" w:evenHBand="0" w:firstRowFirstColumn="0" w:firstRowLastColumn="0" w:lastRowFirstColumn="0" w:lastRowLastColumn="0"/>
            <w:tcW w:w="2605" w:type="dxa"/>
          </w:tcPr>
          <w:p w14:paraId="7B063ECD" w14:textId="77777777" w:rsidR="00665CB7" w:rsidRPr="00952C73" w:rsidRDefault="00A847E1">
            <w:pPr>
              <w:rPr>
                <w:rFonts w:ascii="Arial" w:hAnsi="Arial" w:cs="Arial"/>
                <w:sz w:val="20"/>
                <w:szCs w:val="20"/>
              </w:rPr>
            </w:pPr>
            <w:r w:rsidRPr="00952C73">
              <w:rPr>
                <w:rFonts w:ascii="Arial" w:hAnsi="Arial" w:cs="Arial"/>
                <w:sz w:val="20"/>
                <w:szCs w:val="20"/>
              </w:rPr>
              <w:t>Prototype/First Draft</w:t>
            </w:r>
          </w:p>
        </w:tc>
        <w:tc>
          <w:tcPr>
            <w:tcW w:w="3354" w:type="dxa"/>
          </w:tcPr>
          <w:p w14:paraId="39A4256D" w14:textId="6DA5BABE" w:rsidR="00665CB7" w:rsidRPr="00952C73" w:rsidRDefault="002356B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356B0">
              <w:rPr>
                <w:rFonts w:ascii="Arial" w:hAnsi="Arial" w:cs="Arial"/>
                <w:sz w:val="20"/>
                <w:szCs w:val="20"/>
              </w:rPr>
              <w:t>Environment setup and repo initialization</w:t>
            </w:r>
          </w:p>
        </w:tc>
        <w:tc>
          <w:tcPr>
            <w:tcW w:w="2979" w:type="dxa"/>
          </w:tcPr>
          <w:p w14:paraId="693C9040" w14:textId="4C919173" w:rsidR="00665CB7" w:rsidRPr="00952C73" w:rsidRDefault="002356B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15 Sept </w:t>
            </w:r>
            <w:r w:rsidR="002D2398" w:rsidRPr="00952C73">
              <w:rPr>
                <w:rFonts w:ascii="Arial" w:hAnsi="Arial" w:cs="Arial"/>
                <w:sz w:val="20"/>
                <w:szCs w:val="20"/>
              </w:rPr>
              <w:t>2025</w:t>
            </w:r>
          </w:p>
        </w:tc>
      </w:tr>
      <w:tr w:rsidR="00665CB7" w:rsidRPr="00952C73" w14:paraId="362648FA" w14:textId="77777777" w:rsidTr="007472C9">
        <w:trPr>
          <w:cnfStyle w:val="000000100000" w:firstRow="0" w:lastRow="0" w:firstColumn="0" w:lastColumn="0" w:oddVBand="0" w:evenVBand="0" w:oddHBand="1"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2605" w:type="dxa"/>
          </w:tcPr>
          <w:p w14:paraId="1107DC6E" w14:textId="77777777" w:rsidR="00665CB7" w:rsidRPr="00952C73" w:rsidRDefault="00A847E1">
            <w:pPr>
              <w:rPr>
                <w:rFonts w:ascii="Arial" w:hAnsi="Arial" w:cs="Arial"/>
                <w:sz w:val="20"/>
                <w:szCs w:val="20"/>
              </w:rPr>
            </w:pPr>
            <w:r w:rsidRPr="00952C73">
              <w:rPr>
                <w:rFonts w:ascii="Arial" w:hAnsi="Arial" w:cs="Arial"/>
                <w:sz w:val="20"/>
                <w:szCs w:val="20"/>
              </w:rPr>
              <w:t>Mid-Term Review</w:t>
            </w:r>
          </w:p>
        </w:tc>
        <w:tc>
          <w:tcPr>
            <w:tcW w:w="3354" w:type="dxa"/>
          </w:tcPr>
          <w:p w14:paraId="75A031FD" w14:textId="2CC98B9F" w:rsidR="00665CB7" w:rsidRPr="00952C73" w:rsidRDefault="00235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6B0">
              <w:rPr>
                <w:rFonts w:ascii="Arial" w:hAnsi="Arial" w:cs="Arial"/>
                <w:sz w:val="20"/>
                <w:szCs w:val="20"/>
              </w:rPr>
              <w:t>First working summarization model</w:t>
            </w:r>
            <w:r>
              <w:rPr>
                <w:rFonts w:ascii="Arial" w:hAnsi="Arial" w:cs="Arial"/>
                <w:sz w:val="20"/>
                <w:szCs w:val="20"/>
              </w:rPr>
              <w:t xml:space="preserve">, </w:t>
            </w:r>
            <w:proofErr w:type="spellStart"/>
            <w:r>
              <w:rPr>
                <w:rFonts w:ascii="Arial" w:hAnsi="Arial" w:cs="Arial"/>
                <w:sz w:val="20"/>
                <w:szCs w:val="20"/>
              </w:rPr>
              <w:t>Streamlit</w:t>
            </w:r>
            <w:proofErr w:type="spellEnd"/>
            <w:r>
              <w:rPr>
                <w:rFonts w:ascii="Arial" w:hAnsi="Arial" w:cs="Arial"/>
                <w:sz w:val="20"/>
                <w:szCs w:val="20"/>
              </w:rPr>
              <w:t xml:space="preserve"> Interface completed</w:t>
            </w:r>
          </w:p>
        </w:tc>
        <w:tc>
          <w:tcPr>
            <w:tcW w:w="2979" w:type="dxa"/>
          </w:tcPr>
          <w:p w14:paraId="1DAAA26F" w14:textId="721A52D0" w:rsidR="00665CB7" w:rsidRPr="00952C73" w:rsidRDefault="00235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03</w:t>
            </w:r>
            <w:r w:rsidR="002D2398" w:rsidRPr="00952C73">
              <w:rPr>
                <w:rFonts w:ascii="Arial" w:hAnsi="Arial" w:cs="Arial"/>
                <w:sz w:val="20"/>
                <w:szCs w:val="20"/>
              </w:rPr>
              <w:t xml:space="preserve"> </w:t>
            </w:r>
            <w:r>
              <w:rPr>
                <w:rFonts w:ascii="Arial" w:hAnsi="Arial" w:cs="Arial"/>
                <w:sz w:val="20"/>
                <w:szCs w:val="20"/>
              </w:rPr>
              <w:t>Oct</w:t>
            </w:r>
            <w:r w:rsidR="002D2398" w:rsidRPr="00952C73">
              <w:rPr>
                <w:rFonts w:ascii="Arial" w:hAnsi="Arial" w:cs="Arial"/>
                <w:sz w:val="20"/>
                <w:szCs w:val="20"/>
              </w:rPr>
              <w:t xml:space="preserve"> 2025</w:t>
            </w:r>
          </w:p>
        </w:tc>
      </w:tr>
      <w:tr w:rsidR="00665CB7" w:rsidRPr="00952C73" w14:paraId="7DFA5BFC" w14:textId="77777777" w:rsidTr="007472C9">
        <w:trPr>
          <w:trHeight w:val="259"/>
        </w:trPr>
        <w:tc>
          <w:tcPr>
            <w:cnfStyle w:val="001000000000" w:firstRow="0" w:lastRow="0" w:firstColumn="1" w:lastColumn="0" w:oddVBand="0" w:evenVBand="0" w:oddHBand="0" w:evenHBand="0" w:firstRowFirstColumn="0" w:firstRowLastColumn="0" w:lastRowFirstColumn="0" w:lastRowLastColumn="0"/>
            <w:tcW w:w="2605" w:type="dxa"/>
          </w:tcPr>
          <w:p w14:paraId="75CA71B0" w14:textId="77777777" w:rsidR="00665CB7" w:rsidRPr="00952C73" w:rsidRDefault="00A847E1">
            <w:pPr>
              <w:rPr>
                <w:rFonts w:ascii="Arial" w:hAnsi="Arial" w:cs="Arial"/>
                <w:sz w:val="20"/>
                <w:szCs w:val="20"/>
              </w:rPr>
            </w:pPr>
            <w:r w:rsidRPr="00952C73">
              <w:rPr>
                <w:rFonts w:ascii="Arial" w:hAnsi="Arial" w:cs="Arial"/>
                <w:sz w:val="20"/>
                <w:szCs w:val="20"/>
              </w:rPr>
              <w:t>Final Submission</w:t>
            </w:r>
          </w:p>
        </w:tc>
        <w:tc>
          <w:tcPr>
            <w:tcW w:w="3354" w:type="dxa"/>
          </w:tcPr>
          <w:p w14:paraId="72786917" w14:textId="19C13462" w:rsidR="00665CB7" w:rsidRPr="00952C73" w:rsidRDefault="007472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w:t>
            </w:r>
            <w:r w:rsidRPr="007472C9">
              <w:rPr>
                <w:rFonts w:ascii="Arial" w:hAnsi="Arial" w:cs="Arial"/>
                <w:sz w:val="20"/>
                <w:szCs w:val="20"/>
              </w:rPr>
              <w:t>araphrasing code integrated</w:t>
            </w:r>
          </w:p>
        </w:tc>
        <w:tc>
          <w:tcPr>
            <w:tcW w:w="2979" w:type="dxa"/>
          </w:tcPr>
          <w:p w14:paraId="106496D0" w14:textId="33F1CF3B" w:rsidR="00665CB7" w:rsidRPr="00952C73" w:rsidRDefault="002356B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w:t>
            </w:r>
            <w:r w:rsidR="002D2398" w:rsidRPr="00952C73">
              <w:rPr>
                <w:rFonts w:ascii="Arial" w:hAnsi="Arial" w:cs="Arial"/>
                <w:sz w:val="20"/>
                <w:szCs w:val="20"/>
              </w:rPr>
              <w:t xml:space="preserve"> </w:t>
            </w:r>
            <w:r>
              <w:rPr>
                <w:rFonts w:ascii="Arial" w:hAnsi="Arial" w:cs="Arial"/>
                <w:sz w:val="20"/>
                <w:szCs w:val="20"/>
              </w:rPr>
              <w:t>Oct</w:t>
            </w:r>
            <w:r w:rsidR="002D2398" w:rsidRPr="00952C73">
              <w:rPr>
                <w:rFonts w:ascii="Arial" w:hAnsi="Arial" w:cs="Arial"/>
                <w:sz w:val="20"/>
                <w:szCs w:val="20"/>
              </w:rPr>
              <w:t xml:space="preserve"> 2025</w:t>
            </w:r>
          </w:p>
        </w:tc>
      </w:tr>
      <w:tr w:rsidR="00665CB7" w:rsidRPr="00952C73" w14:paraId="6E9D82B2" w14:textId="77777777" w:rsidTr="007472C9">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605" w:type="dxa"/>
          </w:tcPr>
          <w:p w14:paraId="08A7DC1E" w14:textId="77777777" w:rsidR="00665CB7" w:rsidRPr="00952C73" w:rsidRDefault="00A847E1">
            <w:pPr>
              <w:rPr>
                <w:rFonts w:ascii="Arial" w:hAnsi="Arial" w:cs="Arial"/>
                <w:sz w:val="20"/>
                <w:szCs w:val="20"/>
              </w:rPr>
            </w:pPr>
            <w:r w:rsidRPr="00952C73">
              <w:rPr>
                <w:rFonts w:ascii="Arial" w:hAnsi="Arial" w:cs="Arial"/>
                <w:sz w:val="20"/>
                <w:szCs w:val="20"/>
              </w:rPr>
              <w:t>Presentation</w:t>
            </w:r>
          </w:p>
        </w:tc>
        <w:tc>
          <w:tcPr>
            <w:tcW w:w="3354" w:type="dxa"/>
          </w:tcPr>
          <w:p w14:paraId="2AB43142" w14:textId="54E711EE" w:rsidR="00665CB7" w:rsidRPr="00952C73" w:rsidRDefault="002D239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52C73">
              <w:rPr>
                <w:rFonts w:ascii="Arial" w:hAnsi="Arial" w:cs="Arial"/>
                <w:sz w:val="20"/>
                <w:szCs w:val="20"/>
              </w:rPr>
              <w:t>Final project presentation and report submission</w:t>
            </w:r>
          </w:p>
        </w:tc>
        <w:tc>
          <w:tcPr>
            <w:tcW w:w="2979" w:type="dxa"/>
          </w:tcPr>
          <w:p w14:paraId="5DD279F5" w14:textId="7E3CC491" w:rsidR="00665CB7" w:rsidRPr="00952C73" w:rsidRDefault="00235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27</w:t>
            </w:r>
            <w:r w:rsidR="002D2398" w:rsidRPr="00952C73">
              <w:rPr>
                <w:rFonts w:ascii="Arial" w:hAnsi="Arial" w:cs="Arial"/>
                <w:sz w:val="20"/>
                <w:szCs w:val="20"/>
              </w:rPr>
              <w:t xml:space="preserve"> Oct 2025</w:t>
            </w:r>
          </w:p>
        </w:tc>
      </w:tr>
    </w:tbl>
    <w:p w14:paraId="5DE332E1" w14:textId="6C52CECE" w:rsidR="00D41A2D" w:rsidRPr="00952C73" w:rsidRDefault="00D41A2D" w:rsidP="00D41A2D">
      <w:pPr>
        <w:pStyle w:val="Heading1"/>
        <w:rPr>
          <w:rFonts w:ascii="Arial" w:hAnsi="Arial" w:cs="Arial"/>
          <w:sz w:val="20"/>
          <w:szCs w:val="20"/>
        </w:rPr>
      </w:pPr>
      <w:r w:rsidRPr="00952C73">
        <w:rPr>
          <w:rFonts w:ascii="Arial" w:hAnsi="Arial" w:cs="Arial"/>
          <w:sz w:val="20"/>
          <w:szCs w:val="20"/>
        </w:rPr>
        <w:t>5b. Project execution details</w:t>
      </w:r>
    </w:p>
    <w:p w14:paraId="46534F22" w14:textId="31955FE7" w:rsidR="007472C9" w:rsidRPr="007472C9" w:rsidRDefault="007472C9" w:rsidP="007472C9">
      <w:pPr>
        <w:rPr>
          <w:rFonts w:ascii="Arial" w:hAnsi="Arial" w:cs="Arial"/>
          <w:sz w:val="20"/>
          <w:szCs w:val="20"/>
          <w:lang w:val="en-IN"/>
        </w:rPr>
      </w:pPr>
      <w:r w:rsidRPr="007472C9">
        <w:rPr>
          <w:rFonts w:ascii="Arial" w:hAnsi="Arial" w:cs="Arial"/>
          <w:sz w:val="20"/>
          <w:szCs w:val="20"/>
          <w:lang w:val="en-IN"/>
        </w:rPr>
        <w:t>The project was executed through distinct development phases:</w:t>
      </w:r>
    </w:p>
    <w:p w14:paraId="050F941C" w14:textId="77777777" w:rsidR="007472C9" w:rsidRPr="007472C9" w:rsidRDefault="007472C9" w:rsidP="007472C9">
      <w:pPr>
        <w:rPr>
          <w:rFonts w:ascii="Arial" w:hAnsi="Arial" w:cs="Arial"/>
          <w:b/>
          <w:bCs/>
          <w:sz w:val="20"/>
          <w:szCs w:val="20"/>
          <w:lang w:val="en-IN"/>
        </w:rPr>
      </w:pPr>
      <w:r w:rsidRPr="007472C9">
        <w:rPr>
          <w:rFonts w:ascii="Arial" w:hAnsi="Arial" w:cs="Arial"/>
          <w:b/>
          <w:bCs/>
          <w:sz w:val="20"/>
          <w:szCs w:val="20"/>
          <w:lang w:val="en-IN"/>
        </w:rPr>
        <w:t>Phase 1 – Environment Setup</w:t>
      </w:r>
    </w:p>
    <w:p w14:paraId="41B1B7F6" w14:textId="77777777" w:rsidR="007472C9" w:rsidRPr="007472C9" w:rsidRDefault="007472C9" w:rsidP="007472C9">
      <w:pPr>
        <w:numPr>
          <w:ilvl w:val="0"/>
          <w:numId w:val="13"/>
        </w:numPr>
        <w:rPr>
          <w:rFonts w:ascii="Arial" w:hAnsi="Arial" w:cs="Arial"/>
          <w:sz w:val="20"/>
          <w:szCs w:val="20"/>
          <w:lang w:val="en-IN"/>
        </w:rPr>
      </w:pPr>
      <w:r w:rsidRPr="007472C9">
        <w:rPr>
          <w:rFonts w:ascii="Arial" w:hAnsi="Arial" w:cs="Arial"/>
          <w:sz w:val="20"/>
          <w:szCs w:val="20"/>
          <w:lang w:val="en-IN"/>
        </w:rPr>
        <w:t>Created a virtual environment (.</w:t>
      </w:r>
      <w:proofErr w:type="spellStart"/>
      <w:r w:rsidRPr="007472C9">
        <w:rPr>
          <w:rFonts w:ascii="Arial" w:hAnsi="Arial" w:cs="Arial"/>
          <w:sz w:val="20"/>
          <w:szCs w:val="20"/>
          <w:lang w:val="en-IN"/>
        </w:rPr>
        <w:t>venv</w:t>
      </w:r>
      <w:proofErr w:type="spellEnd"/>
      <w:r w:rsidRPr="007472C9">
        <w:rPr>
          <w:rFonts w:ascii="Arial" w:hAnsi="Arial" w:cs="Arial"/>
          <w:sz w:val="20"/>
          <w:szCs w:val="20"/>
          <w:lang w:val="en-IN"/>
        </w:rPr>
        <w:t>) and installed dependencies using requirements.txt.</w:t>
      </w:r>
    </w:p>
    <w:p w14:paraId="59EB1E46" w14:textId="77777777" w:rsidR="007472C9" w:rsidRPr="007472C9" w:rsidRDefault="007472C9" w:rsidP="007472C9">
      <w:pPr>
        <w:numPr>
          <w:ilvl w:val="0"/>
          <w:numId w:val="13"/>
        </w:numPr>
        <w:rPr>
          <w:rFonts w:ascii="Arial" w:hAnsi="Arial" w:cs="Arial"/>
          <w:sz w:val="20"/>
          <w:szCs w:val="20"/>
          <w:lang w:val="en-IN"/>
        </w:rPr>
      </w:pPr>
      <w:proofErr w:type="gramStart"/>
      <w:r w:rsidRPr="007472C9">
        <w:rPr>
          <w:rFonts w:ascii="Arial" w:hAnsi="Arial" w:cs="Arial"/>
          <w:sz w:val="20"/>
          <w:szCs w:val="20"/>
          <w:lang w:val="en-IN"/>
        </w:rPr>
        <w:t>Implemented .env</w:t>
      </w:r>
      <w:proofErr w:type="gramEnd"/>
      <w:r w:rsidRPr="007472C9">
        <w:rPr>
          <w:rFonts w:ascii="Arial" w:hAnsi="Arial" w:cs="Arial"/>
          <w:sz w:val="20"/>
          <w:szCs w:val="20"/>
          <w:lang w:val="en-IN"/>
        </w:rPr>
        <w:t xml:space="preserve"> for Hugging Face API token storage.</w:t>
      </w:r>
    </w:p>
    <w:p w14:paraId="2BF54F54" w14:textId="77777777" w:rsidR="007472C9" w:rsidRPr="007472C9" w:rsidRDefault="007472C9" w:rsidP="007472C9">
      <w:pPr>
        <w:numPr>
          <w:ilvl w:val="0"/>
          <w:numId w:val="13"/>
        </w:numPr>
        <w:rPr>
          <w:rFonts w:ascii="Arial" w:hAnsi="Arial" w:cs="Arial"/>
          <w:sz w:val="20"/>
          <w:szCs w:val="20"/>
          <w:lang w:val="en-IN"/>
        </w:rPr>
      </w:pPr>
      <w:proofErr w:type="gramStart"/>
      <w:r w:rsidRPr="007472C9">
        <w:rPr>
          <w:rFonts w:ascii="Arial" w:hAnsi="Arial" w:cs="Arial"/>
          <w:sz w:val="20"/>
          <w:szCs w:val="20"/>
          <w:lang w:val="en-IN"/>
        </w:rPr>
        <w:t>Configured .</w:t>
      </w:r>
      <w:proofErr w:type="spellStart"/>
      <w:r w:rsidRPr="007472C9">
        <w:rPr>
          <w:rFonts w:ascii="Arial" w:hAnsi="Arial" w:cs="Arial"/>
          <w:sz w:val="20"/>
          <w:szCs w:val="20"/>
          <w:lang w:val="en-IN"/>
        </w:rPr>
        <w:t>gitignore</w:t>
      </w:r>
      <w:proofErr w:type="spellEnd"/>
      <w:proofErr w:type="gramEnd"/>
      <w:r w:rsidRPr="007472C9">
        <w:rPr>
          <w:rFonts w:ascii="Arial" w:hAnsi="Arial" w:cs="Arial"/>
          <w:sz w:val="20"/>
          <w:szCs w:val="20"/>
          <w:lang w:val="en-IN"/>
        </w:rPr>
        <w:t xml:space="preserve"> to avoid pushing environment files to GitHub.</w:t>
      </w:r>
    </w:p>
    <w:p w14:paraId="7CF11291" w14:textId="77777777" w:rsidR="007472C9" w:rsidRPr="007472C9" w:rsidRDefault="007472C9" w:rsidP="007472C9">
      <w:pPr>
        <w:rPr>
          <w:rFonts w:ascii="Arial" w:hAnsi="Arial" w:cs="Arial"/>
          <w:b/>
          <w:bCs/>
          <w:sz w:val="20"/>
          <w:szCs w:val="20"/>
          <w:lang w:val="en-IN"/>
        </w:rPr>
      </w:pPr>
      <w:r w:rsidRPr="007472C9">
        <w:rPr>
          <w:rFonts w:ascii="Arial" w:hAnsi="Arial" w:cs="Arial"/>
          <w:b/>
          <w:bCs/>
          <w:sz w:val="20"/>
          <w:szCs w:val="20"/>
          <w:lang w:val="en-IN"/>
        </w:rPr>
        <w:t>Phase 2 – Summarization Pipeline</w:t>
      </w:r>
    </w:p>
    <w:p w14:paraId="476248B3" w14:textId="77777777" w:rsidR="007472C9" w:rsidRPr="007472C9" w:rsidRDefault="007472C9" w:rsidP="007472C9">
      <w:pPr>
        <w:numPr>
          <w:ilvl w:val="0"/>
          <w:numId w:val="14"/>
        </w:numPr>
        <w:rPr>
          <w:rFonts w:ascii="Arial" w:hAnsi="Arial" w:cs="Arial"/>
          <w:sz w:val="20"/>
          <w:szCs w:val="20"/>
          <w:lang w:val="en-IN"/>
        </w:rPr>
      </w:pPr>
      <w:r w:rsidRPr="007472C9">
        <w:rPr>
          <w:rFonts w:ascii="Arial" w:hAnsi="Arial" w:cs="Arial"/>
          <w:sz w:val="20"/>
          <w:szCs w:val="20"/>
          <w:lang w:val="en-IN"/>
        </w:rPr>
        <w:t>Implemented using the Hugging Face Transformers library.</w:t>
      </w:r>
    </w:p>
    <w:p w14:paraId="208BD6F7" w14:textId="77777777" w:rsidR="007472C9" w:rsidRPr="007472C9" w:rsidRDefault="007472C9" w:rsidP="007472C9">
      <w:pPr>
        <w:numPr>
          <w:ilvl w:val="0"/>
          <w:numId w:val="14"/>
        </w:numPr>
        <w:rPr>
          <w:rFonts w:ascii="Arial" w:hAnsi="Arial" w:cs="Arial"/>
          <w:sz w:val="20"/>
          <w:szCs w:val="20"/>
          <w:lang w:val="en-IN"/>
        </w:rPr>
      </w:pPr>
      <w:r w:rsidRPr="007472C9">
        <w:rPr>
          <w:rFonts w:ascii="Arial" w:hAnsi="Arial" w:cs="Arial"/>
          <w:sz w:val="20"/>
          <w:szCs w:val="20"/>
          <w:lang w:val="en-IN"/>
        </w:rPr>
        <w:t>Used pre-trained summarization models (</w:t>
      </w:r>
      <w:proofErr w:type="spellStart"/>
      <w:r w:rsidRPr="007472C9">
        <w:rPr>
          <w:rFonts w:ascii="Arial" w:hAnsi="Arial" w:cs="Arial"/>
          <w:sz w:val="20"/>
          <w:szCs w:val="20"/>
          <w:lang w:val="en-IN"/>
        </w:rPr>
        <w:t>facebook</w:t>
      </w:r>
      <w:proofErr w:type="spellEnd"/>
      <w:r w:rsidRPr="007472C9">
        <w:rPr>
          <w:rFonts w:ascii="Arial" w:hAnsi="Arial" w:cs="Arial"/>
          <w:sz w:val="20"/>
          <w:szCs w:val="20"/>
          <w:lang w:val="en-IN"/>
        </w:rPr>
        <w:t>/</w:t>
      </w:r>
      <w:proofErr w:type="spellStart"/>
      <w:r w:rsidRPr="007472C9">
        <w:rPr>
          <w:rFonts w:ascii="Arial" w:hAnsi="Arial" w:cs="Arial"/>
          <w:sz w:val="20"/>
          <w:szCs w:val="20"/>
          <w:lang w:val="en-IN"/>
        </w:rPr>
        <w:t>bart</w:t>
      </w:r>
      <w:proofErr w:type="spellEnd"/>
      <w:r w:rsidRPr="007472C9">
        <w:rPr>
          <w:rFonts w:ascii="Arial" w:hAnsi="Arial" w:cs="Arial"/>
          <w:sz w:val="20"/>
          <w:szCs w:val="20"/>
          <w:lang w:val="en-IN"/>
        </w:rPr>
        <w:t>-large-</w:t>
      </w:r>
      <w:proofErr w:type="spellStart"/>
      <w:r w:rsidRPr="007472C9">
        <w:rPr>
          <w:rFonts w:ascii="Arial" w:hAnsi="Arial" w:cs="Arial"/>
          <w:sz w:val="20"/>
          <w:szCs w:val="20"/>
          <w:lang w:val="en-IN"/>
        </w:rPr>
        <w:t>cnn</w:t>
      </w:r>
      <w:proofErr w:type="spellEnd"/>
      <w:r w:rsidRPr="007472C9">
        <w:rPr>
          <w:rFonts w:ascii="Arial" w:hAnsi="Arial" w:cs="Arial"/>
          <w:sz w:val="20"/>
          <w:szCs w:val="20"/>
          <w:lang w:val="en-IN"/>
        </w:rPr>
        <w:t xml:space="preserve"> and t5-small) for extractive and abstractive summaries.</w:t>
      </w:r>
    </w:p>
    <w:p w14:paraId="2FC296B3" w14:textId="77777777" w:rsidR="007472C9" w:rsidRPr="007472C9" w:rsidRDefault="007472C9" w:rsidP="007472C9">
      <w:pPr>
        <w:numPr>
          <w:ilvl w:val="0"/>
          <w:numId w:val="14"/>
        </w:numPr>
        <w:rPr>
          <w:rFonts w:ascii="Arial" w:hAnsi="Arial" w:cs="Arial"/>
          <w:sz w:val="20"/>
          <w:szCs w:val="20"/>
          <w:lang w:val="en-IN"/>
        </w:rPr>
      </w:pPr>
      <w:r w:rsidRPr="007472C9">
        <w:rPr>
          <w:rFonts w:ascii="Arial" w:hAnsi="Arial" w:cs="Arial"/>
          <w:sz w:val="20"/>
          <w:szCs w:val="20"/>
          <w:lang w:val="en-IN"/>
        </w:rPr>
        <w:t>Added token length control and error handling for long text.</w:t>
      </w:r>
    </w:p>
    <w:p w14:paraId="571C2A1E" w14:textId="77777777" w:rsidR="007472C9" w:rsidRPr="007472C9" w:rsidRDefault="007472C9" w:rsidP="007472C9">
      <w:pPr>
        <w:rPr>
          <w:rFonts w:ascii="Arial" w:hAnsi="Arial" w:cs="Arial"/>
          <w:b/>
          <w:bCs/>
          <w:sz w:val="20"/>
          <w:szCs w:val="20"/>
          <w:lang w:val="en-IN"/>
        </w:rPr>
      </w:pPr>
      <w:r w:rsidRPr="007472C9">
        <w:rPr>
          <w:rFonts w:ascii="Arial" w:hAnsi="Arial" w:cs="Arial"/>
          <w:b/>
          <w:bCs/>
          <w:sz w:val="20"/>
          <w:szCs w:val="20"/>
          <w:lang w:val="en-IN"/>
        </w:rPr>
        <w:t>Phase 3 – Paraphrasing Pipeline</w:t>
      </w:r>
    </w:p>
    <w:p w14:paraId="6E88999C" w14:textId="77777777" w:rsidR="007472C9" w:rsidRPr="007472C9" w:rsidRDefault="007472C9" w:rsidP="007472C9">
      <w:pPr>
        <w:numPr>
          <w:ilvl w:val="0"/>
          <w:numId w:val="15"/>
        </w:numPr>
        <w:rPr>
          <w:rFonts w:ascii="Arial" w:hAnsi="Arial" w:cs="Arial"/>
          <w:sz w:val="20"/>
          <w:szCs w:val="20"/>
          <w:lang w:val="en-IN"/>
        </w:rPr>
      </w:pPr>
      <w:r w:rsidRPr="007472C9">
        <w:rPr>
          <w:rFonts w:ascii="Arial" w:hAnsi="Arial" w:cs="Arial"/>
          <w:sz w:val="20"/>
          <w:szCs w:val="20"/>
          <w:lang w:val="en-IN"/>
        </w:rPr>
        <w:t>Integrated the Pegasus Paraphrase model (under development).</w:t>
      </w:r>
    </w:p>
    <w:p w14:paraId="0979F847" w14:textId="77777777" w:rsidR="007472C9" w:rsidRPr="007472C9" w:rsidRDefault="007472C9" w:rsidP="007472C9">
      <w:pPr>
        <w:numPr>
          <w:ilvl w:val="0"/>
          <w:numId w:val="15"/>
        </w:numPr>
        <w:rPr>
          <w:rFonts w:ascii="Arial" w:hAnsi="Arial" w:cs="Arial"/>
          <w:sz w:val="20"/>
          <w:szCs w:val="20"/>
          <w:lang w:val="en-IN"/>
        </w:rPr>
      </w:pPr>
      <w:r w:rsidRPr="007472C9">
        <w:rPr>
          <w:rFonts w:ascii="Arial" w:hAnsi="Arial" w:cs="Arial"/>
          <w:sz w:val="20"/>
          <w:szCs w:val="20"/>
          <w:lang w:val="en-IN"/>
        </w:rPr>
        <w:t>Designed functions to generate multiple paraphrase variations for user selection.</w:t>
      </w:r>
    </w:p>
    <w:p w14:paraId="27365FFC" w14:textId="77777777" w:rsidR="007472C9" w:rsidRPr="007472C9" w:rsidRDefault="007472C9" w:rsidP="007472C9">
      <w:pPr>
        <w:rPr>
          <w:rFonts w:ascii="Arial" w:hAnsi="Arial" w:cs="Arial"/>
          <w:b/>
          <w:bCs/>
          <w:sz w:val="20"/>
          <w:szCs w:val="20"/>
          <w:lang w:val="en-IN"/>
        </w:rPr>
      </w:pPr>
      <w:r w:rsidRPr="007472C9">
        <w:rPr>
          <w:rFonts w:ascii="Arial" w:hAnsi="Arial" w:cs="Arial"/>
          <w:b/>
          <w:bCs/>
          <w:sz w:val="20"/>
          <w:szCs w:val="20"/>
          <w:lang w:val="en-IN"/>
        </w:rPr>
        <w:t xml:space="preserve">Phase 4 – </w:t>
      </w:r>
      <w:proofErr w:type="spellStart"/>
      <w:r w:rsidRPr="007472C9">
        <w:rPr>
          <w:rFonts w:ascii="Arial" w:hAnsi="Arial" w:cs="Arial"/>
          <w:b/>
          <w:bCs/>
          <w:sz w:val="20"/>
          <w:szCs w:val="20"/>
          <w:lang w:val="en-IN"/>
        </w:rPr>
        <w:t>Streamlit</w:t>
      </w:r>
      <w:proofErr w:type="spellEnd"/>
      <w:r w:rsidRPr="007472C9">
        <w:rPr>
          <w:rFonts w:ascii="Arial" w:hAnsi="Arial" w:cs="Arial"/>
          <w:b/>
          <w:bCs/>
          <w:sz w:val="20"/>
          <w:szCs w:val="20"/>
          <w:lang w:val="en-IN"/>
        </w:rPr>
        <w:t xml:space="preserve"> App Development</w:t>
      </w:r>
    </w:p>
    <w:p w14:paraId="6C0D161E" w14:textId="77777777" w:rsidR="007472C9" w:rsidRPr="007472C9" w:rsidRDefault="007472C9" w:rsidP="007472C9">
      <w:pPr>
        <w:numPr>
          <w:ilvl w:val="0"/>
          <w:numId w:val="16"/>
        </w:numPr>
        <w:rPr>
          <w:rFonts w:ascii="Arial" w:hAnsi="Arial" w:cs="Arial"/>
          <w:sz w:val="20"/>
          <w:szCs w:val="20"/>
          <w:lang w:val="en-IN"/>
        </w:rPr>
      </w:pPr>
      <w:r w:rsidRPr="007472C9">
        <w:rPr>
          <w:rFonts w:ascii="Arial" w:hAnsi="Arial" w:cs="Arial"/>
          <w:sz w:val="20"/>
          <w:szCs w:val="20"/>
          <w:lang w:val="en-IN"/>
        </w:rPr>
        <w:t>Built an interactive user interface with file upload, text input, and download features.</w:t>
      </w:r>
    </w:p>
    <w:p w14:paraId="4D16795B" w14:textId="77777777" w:rsidR="007472C9" w:rsidRPr="007472C9" w:rsidRDefault="007472C9" w:rsidP="007472C9">
      <w:pPr>
        <w:numPr>
          <w:ilvl w:val="0"/>
          <w:numId w:val="16"/>
        </w:numPr>
        <w:rPr>
          <w:rFonts w:ascii="Arial" w:hAnsi="Arial" w:cs="Arial"/>
          <w:sz w:val="20"/>
          <w:szCs w:val="20"/>
          <w:lang w:val="en-IN"/>
        </w:rPr>
      </w:pPr>
      <w:r w:rsidRPr="007472C9">
        <w:rPr>
          <w:rFonts w:ascii="Arial" w:hAnsi="Arial" w:cs="Arial"/>
          <w:sz w:val="20"/>
          <w:szCs w:val="20"/>
          <w:lang w:val="en-IN"/>
        </w:rPr>
        <w:t>Added summarization and paraphrasing buttons with loading indicators.</w:t>
      </w:r>
    </w:p>
    <w:p w14:paraId="723A66A8" w14:textId="77777777" w:rsidR="007472C9" w:rsidRPr="007472C9" w:rsidRDefault="007472C9" w:rsidP="007472C9">
      <w:pPr>
        <w:numPr>
          <w:ilvl w:val="0"/>
          <w:numId w:val="16"/>
        </w:numPr>
        <w:rPr>
          <w:rFonts w:ascii="Arial" w:hAnsi="Arial" w:cs="Arial"/>
          <w:sz w:val="20"/>
          <w:szCs w:val="20"/>
          <w:lang w:val="en-IN"/>
        </w:rPr>
      </w:pPr>
      <w:r w:rsidRPr="007472C9">
        <w:rPr>
          <w:rFonts w:ascii="Arial" w:hAnsi="Arial" w:cs="Arial"/>
          <w:sz w:val="20"/>
          <w:szCs w:val="20"/>
          <w:lang w:val="en-IN"/>
        </w:rPr>
        <w:t>Integrated both functionalities into a clean two-tab layout for user experience.</w:t>
      </w:r>
    </w:p>
    <w:p w14:paraId="458129A0" w14:textId="77777777" w:rsidR="007472C9" w:rsidRPr="007472C9" w:rsidRDefault="007472C9" w:rsidP="007472C9">
      <w:pPr>
        <w:rPr>
          <w:rFonts w:ascii="Arial" w:hAnsi="Arial" w:cs="Arial"/>
          <w:b/>
          <w:bCs/>
          <w:sz w:val="20"/>
          <w:szCs w:val="20"/>
          <w:lang w:val="en-IN"/>
        </w:rPr>
      </w:pPr>
      <w:r w:rsidRPr="007472C9">
        <w:rPr>
          <w:rFonts w:ascii="Arial" w:hAnsi="Arial" w:cs="Arial"/>
          <w:b/>
          <w:bCs/>
          <w:sz w:val="20"/>
          <w:szCs w:val="20"/>
          <w:lang w:val="en-IN"/>
        </w:rPr>
        <w:t>Phase 5 – Testing and Documentation</w:t>
      </w:r>
    </w:p>
    <w:p w14:paraId="0726BCDD" w14:textId="77777777" w:rsidR="007472C9" w:rsidRPr="007472C9" w:rsidRDefault="007472C9" w:rsidP="007472C9">
      <w:pPr>
        <w:numPr>
          <w:ilvl w:val="0"/>
          <w:numId w:val="17"/>
        </w:numPr>
        <w:rPr>
          <w:rFonts w:ascii="Arial" w:hAnsi="Arial" w:cs="Arial"/>
          <w:sz w:val="20"/>
          <w:szCs w:val="20"/>
          <w:lang w:val="en-IN"/>
        </w:rPr>
      </w:pPr>
      <w:r w:rsidRPr="007472C9">
        <w:rPr>
          <w:rFonts w:ascii="Arial" w:hAnsi="Arial" w:cs="Arial"/>
          <w:sz w:val="20"/>
          <w:szCs w:val="20"/>
          <w:lang w:val="en-IN"/>
        </w:rPr>
        <w:lastRenderedPageBreak/>
        <w:t>Tested summarization accuracy with news articles, essays, and research abstracts.</w:t>
      </w:r>
    </w:p>
    <w:p w14:paraId="742826AD" w14:textId="77777777" w:rsidR="007472C9" w:rsidRPr="007472C9" w:rsidRDefault="007472C9" w:rsidP="007472C9">
      <w:pPr>
        <w:numPr>
          <w:ilvl w:val="0"/>
          <w:numId w:val="17"/>
        </w:numPr>
        <w:rPr>
          <w:rFonts w:ascii="Arial" w:hAnsi="Arial" w:cs="Arial"/>
          <w:sz w:val="20"/>
          <w:szCs w:val="20"/>
          <w:lang w:val="en-IN"/>
        </w:rPr>
      </w:pPr>
      <w:r w:rsidRPr="007472C9">
        <w:rPr>
          <w:rFonts w:ascii="Arial" w:hAnsi="Arial" w:cs="Arial"/>
          <w:sz w:val="20"/>
          <w:szCs w:val="20"/>
          <w:lang w:val="en-IN"/>
        </w:rPr>
        <w:t xml:space="preserve">Verified GitHub commits and cleaned unnecessary files </w:t>
      </w:r>
      <w:proofErr w:type="gramStart"/>
      <w:r w:rsidRPr="007472C9">
        <w:rPr>
          <w:rFonts w:ascii="Arial" w:hAnsi="Arial" w:cs="Arial"/>
          <w:sz w:val="20"/>
          <w:szCs w:val="20"/>
          <w:lang w:val="en-IN"/>
        </w:rPr>
        <w:t>using .</w:t>
      </w:r>
      <w:proofErr w:type="spellStart"/>
      <w:r w:rsidRPr="007472C9">
        <w:rPr>
          <w:rFonts w:ascii="Arial" w:hAnsi="Arial" w:cs="Arial"/>
          <w:sz w:val="20"/>
          <w:szCs w:val="20"/>
          <w:lang w:val="en-IN"/>
        </w:rPr>
        <w:t>gitignore</w:t>
      </w:r>
      <w:proofErr w:type="spellEnd"/>
      <w:proofErr w:type="gramEnd"/>
      <w:r w:rsidRPr="007472C9">
        <w:rPr>
          <w:rFonts w:ascii="Arial" w:hAnsi="Arial" w:cs="Arial"/>
          <w:sz w:val="20"/>
          <w:szCs w:val="20"/>
          <w:lang w:val="en-IN"/>
        </w:rPr>
        <w:t>.</w:t>
      </w:r>
    </w:p>
    <w:p w14:paraId="5266372D" w14:textId="3FB852B7" w:rsidR="00D41A2D" w:rsidRPr="007472C9" w:rsidRDefault="007472C9" w:rsidP="002D2398">
      <w:pPr>
        <w:numPr>
          <w:ilvl w:val="0"/>
          <w:numId w:val="17"/>
        </w:numPr>
        <w:rPr>
          <w:rFonts w:ascii="Arial" w:hAnsi="Arial" w:cs="Arial"/>
          <w:sz w:val="20"/>
          <w:szCs w:val="20"/>
          <w:lang w:val="en-IN"/>
        </w:rPr>
      </w:pPr>
      <w:r w:rsidRPr="007472C9">
        <w:rPr>
          <w:rFonts w:ascii="Arial" w:hAnsi="Arial" w:cs="Arial"/>
          <w:sz w:val="20"/>
          <w:szCs w:val="20"/>
          <w:lang w:val="en-IN"/>
        </w:rPr>
        <w:t xml:space="preserve">Documented all modules and added README.md </w:t>
      </w:r>
      <w:proofErr w:type="gramStart"/>
      <w:r w:rsidRPr="007472C9">
        <w:rPr>
          <w:rFonts w:ascii="Arial" w:hAnsi="Arial" w:cs="Arial"/>
          <w:sz w:val="20"/>
          <w:szCs w:val="20"/>
          <w:lang w:val="en-IN"/>
        </w:rPr>
        <w:t>and .</w:t>
      </w:r>
      <w:proofErr w:type="spellStart"/>
      <w:r w:rsidRPr="007472C9">
        <w:rPr>
          <w:rFonts w:ascii="Arial" w:hAnsi="Arial" w:cs="Arial"/>
          <w:sz w:val="20"/>
          <w:szCs w:val="20"/>
          <w:lang w:val="en-IN"/>
        </w:rPr>
        <w:t>env</w:t>
      </w:r>
      <w:proofErr w:type="gramEnd"/>
      <w:r w:rsidRPr="007472C9">
        <w:rPr>
          <w:rFonts w:ascii="Arial" w:hAnsi="Arial" w:cs="Arial"/>
          <w:sz w:val="20"/>
          <w:szCs w:val="20"/>
          <w:lang w:val="en-IN"/>
        </w:rPr>
        <w:t>.example</w:t>
      </w:r>
      <w:proofErr w:type="spellEnd"/>
      <w:r w:rsidRPr="007472C9">
        <w:rPr>
          <w:rFonts w:ascii="Arial" w:hAnsi="Arial" w:cs="Arial"/>
          <w:sz w:val="20"/>
          <w:szCs w:val="20"/>
          <w:lang w:val="en-IN"/>
        </w:rPr>
        <w:t>.</w:t>
      </w:r>
    </w:p>
    <w:p w14:paraId="7B7AD2D1" w14:textId="2EFADE45" w:rsidR="00952C73" w:rsidRDefault="00F91FA9" w:rsidP="00120E77">
      <w:pPr>
        <w:pStyle w:val="Heading1"/>
        <w:numPr>
          <w:ilvl w:val="0"/>
          <w:numId w:val="11"/>
        </w:numPr>
        <w:rPr>
          <w:rFonts w:ascii="Arial" w:hAnsi="Arial" w:cs="Arial"/>
          <w:sz w:val="20"/>
          <w:szCs w:val="20"/>
        </w:rPr>
      </w:pPr>
      <w:r w:rsidRPr="00952C73">
        <w:rPr>
          <w:rFonts w:ascii="Arial" w:hAnsi="Arial" w:cs="Arial"/>
          <w:sz w:val="20"/>
          <w:szCs w:val="20"/>
        </w:rPr>
        <w:t>Snapshots / Screenshots</w:t>
      </w:r>
    </w:p>
    <w:p w14:paraId="036E0678" w14:textId="77777777" w:rsidR="00120E77" w:rsidRPr="00120E77" w:rsidRDefault="00120E77" w:rsidP="00120E77">
      <w:pPr>
        <w:pStyle w:val="ListParagraph"/>
      </w:pPr>
    </w:p>
    <w:p w14:paraId="64BF84F9" w14:textId="45B5ECEA" w:rsidR="00952C73" w:rsidRDefault="0044273E" w:rsidP="002D2398">
      <w:pPr>
        <w:rPr>
          <w:rFonts w:ascii="Arial" w:hAnsi="Arial" w:cs="Arial"/>
          <w:sz w:val="20"/>
          <w:szCs w:val="20"/>
        </w:rPr>
      </w:pPr>
      <w:r w:rsidRPr="0044273E">
        <w:rPr>
          <w:rFonts w:ascii="Arial" w:hAnsi="Arial" w:cs="Arial"/>
          <w:sz w:val="20"/>
          <w:szCs w:val="20"/>
        </w:rPr>
        <w:drawing>
          <wp:inline distT="0" distB="0" distL="0" distR="0" wp14:anchorId="6F4EA918" wp14:editId="28335ED6">
            <wp:extent cx="5486400" cy="2743200"/>
            <wp:effectExtent l="0" t="0" r="0" b="0"/>
            <wp:docPr id="188364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40252" name=""/>
                    <pic:cNvPicPr/>
                  </pic:nvPicPr>
                  <pic:blipFill>
                    <a:blip r:embed="rId8"/>
                    <a:stretch>
                      <a:fillRect/>
                    </a:stretch>
                  </pic:blipFill>
                  <pic:spPr>
                    <a:xfrm>
                      <a:off x="0" y="0"/>
                      <a:ext cx="5486400" cy="2743200"/>
                    </a:xfrm>
                    <a:prstGeom prst="rect">
                      <a:avLst/>
                    </a:prstGeom>
                  </pic:spPr>
                </pic:pic>
              </a:graphicData>
            </a:graphic>
          </wp:inline>
        </w:drawing>
      </w:r>
    </w:p>
    <w:p w14:paraId="7E7A9E00" w14:textId="77777777" w:rsidR="00120E77" w:rsidRDefault="00120E77" w:rsidP="002D2398">
      <w:pPr>
        <w:rPr>
          <w:rFonts w:ascii="Arial" w:hAnsi="Arial" w:cs="Arial"/>
          <w:sz w:val="20"/>
          <w:szCs w:val="20"/>
        </w:rPr>
      </w:pPr>
    </w:p>
    <w:p w14:paraId="5FCBC68D" w14:textId="70F72C5F" w:rsidR="00120E77" w:rsidRDefault="00120E77" w:rsidP="002D2398">
      <w:pPr>
        <w:rPr>
          <w:rFonts w:ascii="Arial" w:hAnsi="Arial" w:cs="Arial"/>
          <w:sz w:val="20"/>
          <w:szCs w:val="20"/>
        </w:rPr>
      </w:pPr>
      <w:r w:rsidRPr="00120E77">
        <w:rPr>
          <w:rFonts w:ascii="Arial" w:hAnsi="Arial" w:cs="Arial"/>
          <w:sz w:val="20"/>
          <w:szCs w:val="20"/>
        </w:rPr>
        <w:drawing>
          <wp:inline distT="0" distB="0" distL="0" distR="0" wp14:anchorId="556E2D53" wp14:editId="4FE4CBCB">
            <wp:extent cx="5486400" cy="2753360"/>
            <wp:effectExtent l="0" t="0" r="0" b="8890"/>
            <wp:docPr id="211050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02589" name=""/>
                    <pic:cNvPicPr/>
                  </pic:nvPicPr>
                  <pic:blipFill>
                    <a:blip r:embed="rId9"/>
                    <a:stretch>
                      <a:fillRect/>
                    </a:stretch>
                  </pic:blipFill>
                  <pic:spPr>
                    <a:xfrm>
                      <a:off x="0" y="0"/>
                      <a:ext cx="5486400" cy="2753360"/>
                    </a:xfrm>
                    <a:prstGeom prst="rect">
                      <a:avLst/>
                    </a:prstGeom>
                  </pic:spPr>
                </pic:pic>
              </a:graphicData>
            </a:graphic>
          </wp:inline>
        </w:drawing>
      </w:r>
    </w:p>
    <w:p w14:paraId="40CFB84E" w14:textId="613E2471" w:rsidR="0044273E" w:rsidRDefault="0044273E" w:rsidP="002D2398">
      <w:pPr>
        <w:rPr>
          <w:rFonts w:ascii="Arial" w:hAnsi="Arial" w:cs="Arial"/>
          <w:sz w:val="20"/>
          <w:szCs w:val="20"/>
        </w:rPr>
      </w:pPr>
    </w:p>
    <w:p w14:paraId="23C0E489" w14:textId="040775E7" w:rsidR="00120E77" w:rsidRDefault="00120E77" w:rsidP="002D2398">
      <w:pPr>
        <w:rPr>
          <w:rFonts w:ascii="Arial" w:hAnsi="Arial" w:cs="Arial"/>
          <w:sz w:val="20"/>
          <w:szCs w:val="20"/>
        </w:rPr>
      </w:pPr>
      <w:r w:rsidRPr="00120E77">
        <w:rPr>
          <w:rFonts w:ascii="Arial" w:hAnsi="Arial" w:cs="Arial"/>
          <w:sz w:val="20"/>
          <w:szCs w:val="20"/>
        </w:rPr>
        <w:lastRenderedPageBreak/>
        <w:drawing>
          <wp:inline distT="0" distB="0" distL="0" distR="0" wp14:anchorId="2D42CF8C" wp14:editId="2B7963F5">
            <wp:extent cx="5486400" cy="2769235"/>
            <wp:effectExtent l="0" t="0" r="0" b="0"/>
            <wp:docPr id="911905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05011" name=""/>
                    <pic:cNvPicPr/>
                  </pic:nvPicPr>
                  <pic:blipFill>
                    <a:blip r:embed="rId10"/>
                    <a:stretch>
                      <a:fillRect/>
                    </a:stretch>
                  </pic:blipFill>
                  <pic:spPr>
                    <a:xfrm>
                      <a:off x="0" y="0"/>
                      <a:ext cx="5486400" cy="2769235"/>
                    </a:xfrm>
                    <a:prstGeom prst="rect">
                      <a:avLst/>
                    </a:prstGeom>
                  </pic:spPr>
                </pic:pic>
              </a:graphicData>
            </a:graphic>
          </wp:inline>
        </w:drawing>
      </w:r>
    </w:p>
    <w:p w14:paraId="12B41656" w14:textId="77777777" w:rsidR="00120E77" w:rsidRDefault="00120E77" w:rsidP="002D2398">
      <w:pPr>
        <w:rPr>
          <w:rFonts w:ascii="Arial" w:hAnsi="Arial" w:cs="Arial"/>
          <w:sz w:val="20"/>
          <w:szCs w:val="20"/>
        </w:rPr>
      </w:pPr>
    </w:p>
    <w:p w14:paraId="4BFF582A" w14:textId="77777777" w:rsidR="00120E77" w:rsidRDefault="00120E77" w:rsidP="002D2398">
      <w:pPr>
        <w:rPr>
          <w:rFonts w:ascii="Arial" w:hAnsi="Arial" w:cs="Arial"/>
          <w:sz w:val="20"/>
          <w:szCs w:val="20"/>
        </w:rPr>
      </w:pPr>
    </w:p>
    <w:p w14:paraId="01031001" w14:textId="36D70ACF" w:rsidR="00120E77" w:rsidRDefault="00120E77" w:rsidP="002D2398">
      <w:pPr>
        <w:rPr>
          <w:rFonts w:ascii="Arial" w:hAnsi="Arial" w:cs="Arial"/>
          <w:sz w:val="20"/>
          <w:szCs w:val="20"/>
        </w:rPr>
      </w:pPr>
      <w:r w:rsidRPr="00120E77">
        <w:rPr>
          <w:rFonts w:ascii="Arial" w:hAnsi="Arial" w:cs="Arial"/>
          <w:sz w:val="20"/>
          <w:szCs w:val="20"/>
        </w:rPr>
        <w:drawing>
          <wp:inline distT="0" distB="0" distL="0" distR="0" wp14:anchorId="72C66C94" wp14:editId="72EFBA14">
            <wp:extent cx="5486400" cy="2741930"/>
            <wp:effectExtent l="0" t="0" r="0" b="1270"/>
            <wp:docPr id="76675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54903" name=""/>
                    <pic:cNvPicPr/>
                  </pic:nvPicPr>
                  <pic:blipFill>
                    <a:blip r:embed="rId11"/>
                    <a:stretch>
                      <a:fillRect/>
                    </a:stretch>
                  </pic:blipFill>
                  <pic:spPr>
                    <a:xfrm>
                      <a:off x="0" y="0"/>
                      <a:ext cx="5486400" cy="2741930"/>
                    </a:xfrm>
                    <a:prstGeom prst="rect">
                      <a:avLst/>
                    </a:prstGeom>
                  </pic:spPr>
                </pic:pic>
              </a:graphicData>
            </a:graphic>
          </wp:inline>
        </w:drawing>
      </w:r>
    </w:p>
    <w:p w14:paraId="7128A6DA" w14:textId="77777777" w:rsidR="00120E77" w:rsidRPr="00952C73" w:rsidRDefault="00120E77" w:rsidP="002D2398">
      <w:pPr>
        <w:rPr>
          <w:rFonts w:ascii="Arial" w:hAnsi="Arial" w:cs="Arial"/>
          <w:sz w:val="20"/>
          <w:szCs w:val="20"/>
        </w:rPr>
      </w:pPr>
    </w:p>
    <w:p w14:paraId="5111E456" w14:textId="0D8B92C3" w:rsidR="002D2398" w:rsidRDefault="00120E77" w:rsidP="002D2398">
      <w:pPr>
        <w:rPr>
          <w:rFonts w:ascii="Arial" w:hAnsi="Arial" w:cs="Arial"/>
          <w:sz w:val="20"/>
          <w:szCs w:val="20"/>
        </w:rPr>
      </w:pPr>
      <w:r w:rsidRPr="00120E77">
        <w:rPr>
          <w:rFonts w:ascii="Arial" w:hAnsi="Arial" w:cs="Arial"/>
          <w:sz w:val="20"/>
          <w:szCs w:val="20"/>
        </w:rPr>
        <w:lastRenderedPageBreak/>
        <w:drawing>
          <wp:inline distT="0" distB="0" distL="0" distR="0" wp14:anchorId="3E89EB14" wp14:editId="241B4607">
            <wp:extent cx="5486400" cy="2299335"/>
            <wp:effectExtent l="0" t="0" r="0" b="5715"/>
            <wp:docPr id="76369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92015" name=""/>
                    <pic:cNvPicPr/>
                  </pic:nvPicPr>
                  <pic:blipFill>
                    <a:blip r:embed="rId12"/>
                    <a:stretch>
                      <a:fillRect/>
                    </a:stretch>
                  </pic:blipFill>
                  <pic:spPr>
                    <a:xfrm>
                      <a:off x="0" y="0"/>
                      <a:ext cx="5486400" cy="2299335"/>
                    </a:xfrm>
                    <a:prstGeom prst="rect">
                      <a:avLst/>
                    </a:prstGeom>
                  </pic:spPr>
                </pic:pic>
              </a:graphicData>
            </a:graphic>
          </wp:inline>
        </w:drawing>
      </w:r>
    </w:p>
    <w:p w14:paraId="1FE2FAA9" w14:textId="77777777" w:rsidR="00120E77" w:rsidRDefault="00120E77" w:rsidP="002D2398">
      <w:pPr>
        <w:rPr>
          <w:rFonts w:ascii="Arial" w:hAnsi="Arial" w:cs="Arial"/>
          <w:sz w:val="20"/>
          <w:szCs w:val="20"/>
        </w:rPr>
      </w:pPr>
    </w:p>
    <w:p w14:paraId="42EC23AB" w14:textId="77777777" w:rsidR="00120E77" w:rsidRDefault="00120E77" w:rsidP="002D2398">
      <w:pPr>
        <w:rPr>
          <w:rFonts w:ascii="Arial" w:hAnsi="Arial" w:cs="Arial"/>
          <w:sz w:val="20"/>
          <w:szCs w:val="20"/>
        </w:rPr>
      </w:pPr>
    </w:p>
    <w:p w14:paraId="34950E96" w14:textId="76EE277E" w:rsidR="00120E77" w:rsidRPr="00952C73" w:rsidRDefault="00120E77" w:rsidP="002D2398">
      <w:pPr>
        <w:rPr>
          <w:rFonts w:ascii="Arial" w:hAnsi="Arial" w:cs="Arial"/>
          <w:sz w:val="20"/>
          <w:szCs w:val="20"/>
        </w:rPr>
      </w:pPr>
      <w:r w:rsidRPr="00120E77">
        <w:rPr>
          <w:rFonts w:ascii="Arial" w:hAnsi="Arial" w:cs="Arial"/>
          <w:sz w:val="20"/>
          <w:szCs w:val="20"/>
        </w:rPr>
        <w:drawing>
          <wp:inline distT="0" distB="0" distL="0" distR="0" wp14:anchorId="296E0CD4" wp14:editId="4B85E228">
            <wp:extent cx="5486400" cy="2473960"/>
            <wp:effectExtent l="0" t="0" r="0" b="2540"/>
            <wp:docPr id="43033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8821" name=""/>
                    <pic:cNvPicPr/>
                  </pic:nvPicPr>
                  <pic:blipFill>
                    <a:blip r:embed="rId13"/>
                    <a:stretch>
                      <a:fillRect/>
                    </a:stretch>
                  </pic:blipFill>
                  <pic:spPr>
                    <a:xfrm>
                      <a:off x="0" y="0"/>
                      <a:ext cx="5486400" cy="2473960"/>
                    </a:xfrm>
                    <a:prstGeom prst="rect">
                      <a:avLst/>
                    </a:prstGeom>
                  </pic:spPr>
                </pic:pic>
              </a:graphicData>
            </a:graphic>
          </wp:inline>
        </w:drawing>
      </w:r>
    </w:p>
    <w:p w14:paraId="206526B2" w14:textId="625BBF2F" w:rsidR="00665CB7" w:rsidRDefault="00F91FA9" w:rsidP="007334B3">
      <w:pPr>
        <w:pStyle w:val="Heading1"/>
        <w:numPr>
          <w:ilvl w:val="0"/>
          <w:numId w:val="11"/>
        </w:numPr>
        <w:rPr>
          <w:rFonts w:ascii="Arial" w:hAnsi="Arial" w:cs="Arial"/>
          <w:sz w:val="20"/>
          <w:szCs w:val="20"/>
        </w:rPr>
      </w:pPr>
      <w:r w:rsidRPr="00952C73">
        <w:rPr>
          <w:rFonts w:ascii="Arial" w:hAnsi="Arial" w:cs="Arial"/>
          <w:sz w:val="20"/>
          <w:szCs w:val="20"/>
        </w:rPr>
        <w:t>Challenges Faced</w:t>
      </w:r>
    </w:p>
    <w:p w14:paraId="4FF41879" w14:textId="77777777" w:rsidR="007334B3" w:rsidRPr="007334B3" w:rsidRDefault="007334B3" w:rsidP="007334B3">
      <w:pPr>
        <w:pStyle w:val="ListParagraph"/>
      </w:pPr>
    </w:p>
    <w:p w14:paraId="57B36EF5" w14:textId="77777777" w:rsidR="007334B3" w:rsidRPr="007334B3" w:rsidRDefault="007334B3" w:rsidP="007334B3">
      <w:pPr>
        <w:rPr>
          <w:rFonts w:ascii="Arial" w:hAnsi="Arial" w:cs="Arial"/>
          <w:b/>
          <w:bCs/>
          <w:sz w:val="20"/>
          <w:szCs w:val="20"/>
          <w:lang w:val="en-IN"/>
        </w:rPr>
      </w:pPr>
      <w:r w:rsidRPr="007334B3">
        <w:rPr>
          <w:rFonts w:ascii="Arial" w:hAnsi="Arial" w:cs="Arial"/>
          <w:b/>
          <w:bCs/>
          <w:sz w:val="20"/>
          <w:szCs w:val="20"/>
          <w:lang w:val="en-IN"/>
        </w:rPr>
        <w:t>1. Model Integration and API Limitations</w:t>
      </w:r>
    </w:p>
    <w:p w14:paraId="19B49E73" w14:textId="77777777" w:rsidR="007334B3" w:rsidRPr="007334B3" w:rsidRDefault="007334B3" w:rsidP="007334B3">
      <w:pPr>
        <w:rPr>
          <w:rFonts w:ascii="Arial" w:hAnsi="Arial" w:cs="Arial"/>
          <w:sz w:val="20"/>
          <w:szCs w:val="20"/>
          <w:lang w:val="en-IN"/>
        </w:rPr>
      </w:pPr>
      <w:r w:rsidRPr="007334B3">
        <w:rPr>
          <w:rFonts w:ascii="Arial" w:hAnsi="Arial" w:cs="Arial"/>
          <w:sz w:val="20"/>
          <w:szCs w:val="20"/>
          <w:lang w:val="en-IN"/>
        </w:rPr>
        <w:t xml:space="preserve">One of the primary challenges was integrating Hugging Face transformer models with the </w:t>
      </w:r>
      <w:proofErr w:type="spellStart"/>
      <w:r w:rsidRPr="007334B3">
        <w:rPr>
          <w:rFonts w:ascii="Arial" w:hAnsi="Arial" w:cs="Arial"/>
          <w:sz w:val="20"/>
          <w:szCs w:val="20"/>
          <w:lang w:val="en-IN"/>
        </w:rPr>
        <w:t>Streamlit</w:t>
      </w:r>
      <w:proofErr w:type="spellEnd"/>
      <w:r w:rsidRPr="007334B3">
        <w:rPr>
          <w:rFonts w:ascii="Arial" w:hAnsi="Arial" w:cs="Arial"/>
          <w:sz w:val="20"/>
          <w:szCs w:val="20"/>
          <w:lang w:val="en-IN"/>
        </w:rPr>
        <w:t xml:space="preserve"> interface. While the pre-trained models provided high-quality summarization and paraphrasing, handling large text inputs and API response delays was difficult. API rate limits and occasional latency issues required efficient caching and optimization to maintain smooth performance. Additionally, balancing between extractive and abstractive summarization models involved experimenting with different model architectures to achieve meaningful yet concise summaries.</w:t>
      </w:r>
    </w:p>
    <w:p w14:paraId="412F5567" w14:textId="56B627FC" w:rsidR="007334B3" w:rsidRPr="007334B3" w:rsidRDefault="007334B3" w:rsidP="007334B3">
      <w:pPr>
        <w:rPr>
          <w:rFonts w:ascii="Arial" w:hAnsi="Arial" w:cs="Arial"/>
          <w:b/>
          <w:bCs/>
          <w:sz w:val="20"/>
          <w:szCs w:val="20"/>
          <w:lang w:val="en-IN"/>
        </w:rPr>
      </w:pPr>
    </w:p>
    <w:p w14:paraId="4FEC3007" w14:textId="77777777" w:rsidR="007334B3" w:rsidRPr="007334B3" w:rsidRDefault="007334B3" w:rsidP="007334B3">
      <w:pPr>
        <w:rPr>
          <w:rFonts w:ascii="Arial" w:hAnsi="Arial" w:cs="Arial"/>
          <w:b/>
          <w:bCs/>
          <w:sz w:val="20"/>
          <w:szCs w:val="20"/>
          <w:lang w:val="en-IN"/>
        </w:rPr>
      </w:pPr>
      <w:r w:rsidRPr="007334B3">
        <w:rPr>
          <w:rFonts w:ascii="Arial" w:hAnsi="Arial" w:cs="Arial"/>
          <w:b/>
          <w:bCs/>
          <w:sz w:val="20"/>
          <w:szCs w:val="20"/>
          <w:lang w:val="en-IN"/>
        </w:rPr>
        <w:lastRenderedPageBreak/>
        <w:t>2. Environment Configuration and Dependency Management</w:t>
      </w:r>
    </w:p>
    <w:p w14:paraId="32FB4DB1" w14:textId="77777777" w:rsidR="007334B3" w:rsidRPr="007334B3" w:rsidRDefault="007334B3" w:rsidP="007334B3">
      <w:pPr>
        <w:rPr>
          <w:rFonts w:ascii="Arial" w:hAnsi="Arial" w:cs="Arial"/>
          <w:sz w:val="20"/>
          <w:szCs w:val="20"/>
          <w:lang w:val="en-IN"/>
        </w:rPr>
      </w:pPr>
      <w:r w:rsidRPr="007334B3">
        <w:rPr>
          <w:rFonts w:ascii="Arial" w:hAnsi="Arial" w:cs="Arial"/>
          <w:sz w:val="20"/>
          <w:szCs w:val="20"/>
          <w:lang w:val="en-IN"/>
        </w:rPr>
        <w:t xml:space="preserve">Setting up the environment correctly proved challenging in the initial stages. Managing multiple dependencies such as transformers, torch, and </w:t>
      </w:r>
      <w:proofErr w:type="spellStart"/>
      <w:r w:rsidRPr="007334B3">
        <w:rPr>
          <w:rFonts w:ascii="Arial" w:hAnsi="Arial" w:cs="Arial"/>
          <w:sz w:val="20"/>
          <w:szCs w:val="20"/>
          <w:lang w:val="en-IN"/>
        </w:rPr>
        <w:t>streamlit</w:t>
      </w:r>
      <w:proofErr w:type="spellEnd"/>
      <w:r w:rsidRPr="007334B3">
        <w:rPr>
          <w:rFonts w:ascii="Arial" w:hAnsi="Arial" w:cs="Arial"/>
          <w:sz w:val="20"/>
          <w:szCs w:val="20"/>
          <w:lang w:val="en-IN"/>
        </w:rPr>
        <w:t>, each with their version compatibility issues, often led to import errors and dependency conflicts. Creating a virtual environment and maintaining a structured requirements.txt helped overcome these issues, but it required patience and repeated troubleshooting to ensure everything ran smoothly across systems.</w:t>
      </w:r>
    </w:p>
    <w:p w14:paraId="6DE04E46" w14:textId="2528D0A1" w:rsidR="007334B3" w:rsidRPr="007334B3" w:rsidRDefault="007334B3" w:rsidP="007334B3">
      <w:pPr>
        <w:rPr>
          <w:rFonts w:ascii="Arial" w:hAnsi="Arial" w:cs="Arial"/>
          <w:b/>
          <w:bCs/>
          <w:sz w:val="20"/>
          <w:szCs w:val="20"/>
          <w:lang w:val="en-IN"/>
        </w:rPr>
      </w:pPr>
    </w:p>
    <w:p w14:paraId="5127BE80" w14:textId="77777777" w:rsidR="007334B3" w:rsidRPr="007334B3" w:rsidRDefault="007334B3" w:rsidP="007334B3">
      <w:pPr>
        <w:rPr>
          <w:rFonts w:ascii="Arial" w:hAnsi="Arial" w:cs="Arial"/>
          <w:b/>
          <w:bCs/>
          <w:sz w:val="20"/>
          <w:szCs w:val="20"/>
          <w:lang w:val="en-IN"/>
        </w:rPr>
      </w:pPr>
      <w:r w:rsidRPr="007334B3">
        <w:rPr>
          <w:rFonts w:ascii="Arial" w:hAnsi="Arial" w:cs="Arial"/>
          <w:b/>
          <w:bCs/>
          <w:sz w:val="20"/>
          <w:szCs w:val="20"/>
          <w:lang w:val="en-IN"/>
        </w:rPr>
        <w:t>3. Handling Large Text Inputs</w:t>
      </w:r>
    </w:p>
    <w:p w14:paraId="7CC42411" w14:textId="77777777" w:rsidR="007334B3" w:rsidRPr="007334B3" w:rsidRDefault="007334B3" w:rsidP="007334B3">
      <w:pPr>
        <w:rPr>
          <w:rFonts w:ascii="Arial" w:hAnsi="Arial" w:cs="Arial"/>
          <w:sz w:val="20"/>
          <w:szCs w:val="20"/>
          <w:lang w:val="en-IN"/>
        </w:rPr>
      </w:pPr>
      <w:r w:rsidRPr="007334B3">
        <w:rPr>
          <w:rFonts w:ascii="Arial" w:hAnsi="Arial" w:cs="Arial"/>
          <w:sz w:val="20"/>
          <w:szCs w:val="20"/>
          <w:lang w:val="en-IN"/>
        </w:rPr>
        <w:t>Another major challenge was managing long or unstructured text inputs that exceeded the model’s maximum token limit. The models would either truncate content or fail to process the input efficiently, leading to incomplete summaries. To solve this, I had to research text chunking methods — breaking the text into smaller overlapping segments while preserving context — and ensuring the final summarized output remained coherent and logically connected.</w:t>
      </w:r>
    </w:p>
    <w:p w14:paraId="0BA88BC7" w14:textId="29D8816A" w:rsidR="007334B3" w:rsidRPr="007334B3" w:rsidRDefault="007334B3" w:rsidP="007334B3">
      <w:pPr>
        <w:rPr>
          <w:rFonts w:ascii="Arial" w:hAnsi="Arial" w:cs="Arial"/>
          <w:b/>
          <w:bCs/>
          <w:sz w:val="20"/>
          <w:szCs w:val="20"/>
          <w:lang w:val="en-IN"/>
        </w:rPr>
      </w:pPr>
    </w:p>
    <w:p w14:paraId="5C06FE79" w14:textId="77777777" w:rsidR="007334B3" w:rsidRPr="007334B3" w:rsidRDefault="007334B3" w:rsidP="007334B3">
      <w:pPr>
        <w:rPr>
          <w:rFonts w:ascii="Arial" w:hAnsi="Arial" w:cs="Arial"/>
          <w:b/>
          <w:bCs/>
          <w:sz w:val="20"/>
          <w:szCs w:val="20"/>
          <w:lang w:val="en-IN"/>
        </w:rPr>
      </w:pPr>
      <w:r w:rsidRPr="007334B3">
        <w:rPr>
          <w:rFonts w:ascii="Arial" w:hAnsi="Arial" w:cs="Arial"/>
          <w:b/>
          <w:bCs/>
          <w:sz w:val="20"/>
          <w:szCs w:val="20"/>
          <w:lang w:val="en-IN"/>
        </w:rPr>
        <w:t>4. Designing an Interactive and Responsive Frontend</w:t>
      </w:r>
    </w:p>
    <w:p w14:paraId="135D561B" w14:textId="77777777" w:rsidR="007334B3" w:rsidRPr="007334B3" w:rsidRDefault="007334B3" w:rsidP="007334B3">
      <w:pPr>
        <w:rPr>
          <w:rFonts w:ascii="Arial" w:hAnsi="Arial" w:cs="Arial"/>
          <w:sz w:val="20"/>
          <w:szCs w:val="20"/>
          <w:lang w:val="en-IN"/>
        </w:rPr>
      </w:pPr>
      <w:r w:rsidRPr="007334B3">
        <w:rPr>
          <w:rFonts w:ascii="Arial" w:hAnsi="Arial" w:cs="Arial"/>
          <w:sz w:val="20"/>
          <w:szCs w:val="20"/>
          <w:lang w:val="en-IN"/>
        </w:rPr>
        <w:t xml:space="preserve">Creating a visually appealing yet functional frontend using </w:t>
      </w:r>
      <w:proofErr w:type="spellStart"/>
      <w:r w:rsidRPr="007334B3">
        <w:rPr>
          <w:rFonts w:ascii="Arial" w:hAnsi="Arial" w:cs="Arial"/>
          <w:sz w:val="20"/>
          <w:szCs w:val="20"/>
          <w:lang w:val="en-IN"/>
        </w:rPr>
        <w:t>Streamlit</w:t>
      </w:r>
      <w:proofErr w:type="spellEnd"/>
      <w:r w:rsidRPr="007334B3">
        <w:rPr>
          <w:rFonts w:ascii="Arial" w:hAnsi="Arial" w:cs="Arial"/>
          <w:sz w:val="20"/>
          <w:szCs w:val="20"/>
          <w:lang w:val="en-IN"/>
        </w:rPr>
        <w:t xml:space="preserve"> came with its own learning curve. </w:t>
      </w:r>
      <w:proofErr w:type="spellStart"/>
      <w:r w:rsidRPr="007334B3">
        <w:rPr>
          <w:rFonts w:ascii="Arial" w:hAnsi="Arial" w:cs="Arial"/>
          <w:sz w:val="20"/>
          <w:szCs w:val="20"/>
          <w:lang w:val="en-IN"/>
        </w:rPr>
        <w:t>Streamlit</w:t>
      </w:r>
      <w:proofErr w:type="spellEnd"/>
      <w:r w:rsidRPr="007334B3">
        <w:rPr>
          <w:rFonts w:ascii="Arial" w:hAnsi="Arial" w:cs="Arial"/>
          <w:sz w:val="20"/>
          <w:szCs w:val="20"/>
          <w:lang w:val="en-IN"/>
        </w:rPr>
        <w:t xml:space="preserve"> simplifies UI development but provides limited customization options by default. Implementing advanced UI features, custom CSS styling, and layout alignment required creative experimentation. Ensuring that buttons, text areas, and output sections were intuitive and responsive on different screen sizes was also a continuous process of refinement.</w:t>
      </w:r>
    </w:p>
    <w:p w14:paraId="335EEA6B" w14:textId="77777777" w:rsidR="007334B3" w:rsidRPr="007334B3" w:rsidRDefault="007334B3" w:rsidP="007334B3">
      <w:pPr>
        <w:rPr>
          <w:rFonts w:ascii="Arial" w:hAnsi="Arial" w:cs="Arial"/>
          <w:b/>
          <w:bCs/>
          <w:sz w:val="20"/>
          <w:szCs w:val="20"/>
          <w:lang w:val="en-IN"/>
        </w:rPr>
      </w:pPr>
      <w:r w:rsidRPr="007334B3">
        <w:rPr>
          <w:rFonts w:ascii="Arial" w:hAnsi="Arial" w:cs="Arial"/>
          <w:b/>
          <w:bCs/>
          <w:sz w:val="20"/>
          <w:szCs w:val="20"/>
          <w:lang w:val="en-IN"/>
        </w:rPr>
        <w:t>5. Secure Handling of API Keys and Sensitive Data</w:t>
      </w:r>
    </w:p>
    <w:p w14:paraId="38B4173E" w14:textId="24E9F3D7" w:rsidR="007334B3" w:rsidRPr="007334B3" w:rsidRDefault="007334B3" w:rsidP="007334B3">
      <w:pPr>
        <w:rPr>
          <w:rFonts w:ascii="Arial" w:hAnsi="Arial" w:cs="Arial"/>
          <w:sz w:val="20"/>
          <w:szCs w:val="20"/>
          <w:lang w:val="en-IN"/>
        </w:rPr>
      </w:pPr>
      <w:r w:rsidRPr="007334B3">
        <w:rPr>
          <w:rFonts w:ascii="Arial" w:hAnsi="Arial" w:cs="Arial"/>
          <w:sz w:val="20"/>
          <w:szCs w:val="20"/>
          <w:lang w:val="en-IN"/>
        </w:rPr>
        <w:t>Managing API keys securely while deploying the project was another challenge. Initially, storing keys directly in the code seemed convenient, but it posed a major security risk. I learned how to use .env files and the python-</w:t>
      </w:r>
      <w:proofErr w:type="spellStart"/>
      <w:r w:rsidRPr="007334B3">
        <w:rPr>
          <w:rFonts w:ascii="Arial" w:hAnsi="Arial" w:cs="Arial"/>
          <w:sz w:val="20"/>
          <w:szCs w:val="20"/>
          <w:lang w:val="en-IN"/>
        </w:rPr>
        <w:t>dotenv</w:t>
      </w:r>
      <w:proofErr w:type="spellEnd"/>
      <w:r w:rsidRPr="007334B3">
        <w:rPr>
          <w:rFonts w:ascii="Arial" w:hAnsi="Arial" w:cs="Arial"/>
          <w:sz w:val="20"/>
          <w:szCs w:val="20"/>
          <w:lang w:val="en-IN"/>
        </w:rPr>
        <w:t xml:space="preserve"> package to load sensitive credentials safely at runtime. </w:t>
      </w:r>
      <w:proofErr w:type="gramStart"/>
      <w:r w:rsidRPr="007334B3">
        <w:rPr>
          <w:rFonts w:ascii="Arial" w:hAnsi="Arial" w:cs="Arial"/>
          <w:sz w:val="20"/>
          <w:szCs w:val="20"/>
          <w:lang w:val="en-IN"/>
        </w:rPr>
        <w:t>Configuring .</w:t>
      </w:r>
      <w:proofErr w:type="spellStart"/>
      <w:r w:rsidRPr="007334B3">
        <w:rPr>
          <w:rFonts w:ascii="Arial" w:hAnsi="Arial" w:cs="Arial"/>
          <w:sz w:val="20"/>
          <w:szCs w:val="20"/>
          <w:lang w:val="en-IN"/>
        </w:rPr>
        <w:t>gitignore</w:t>
      </w:r>
      <w:proofErr w:type="spellEnd"/>
      <w:proofErr w:type="gramEnd"/>
      <w:r w:rsidRPr="007334B3">
        <w:rPr>
          <w:rFonts w:ascii="Arial" w:hAnsi="Arial" w:cs="Arial"/>
          <w:sz w:val="20"/>
          <w:szCs w:val="20"/>
          <w:lang w:val="en-IN"/>
        </w:rPr>
        <w:t xml:space="preserve"> correctly to prevent accidental uploads of secret files to GitHub was essential, but initially confusing, especially when </w:t>
      </w:r>
      <w:proofErr w:type="gramStart"/>
      <w:r w:rsidRPr="007334B3">
        <w:rPr>
          <w:rFonts w:ascii="Arial" w:hAnsi="Arial" w:cs="Arial"/>
          <w:sz w:val="20"/>
          <w:szCs w:val="20"/>
          <w:lang w:val="en-IN"/>
        </w:rPr>
        <w:t>integrating .</w:t>
      </w:r>
      <w:proofErr w:type="spellStart"/>
      <w:r w:rsidRPr="007334B3">
        <w:rPr>
          <w:rFonts w:ascii="Arial" w:hAnsi="Arial" w:cs="Arial"/>
          <w:sz w:val="20"/>
          <w:szCs w:val="20"/>
          <w:lang w:val="en-IN"/>
        </w:rPr>
        <w:t>env</w:t>
      </w:r>
      <w:proofErr w:type="gramEnd"/>
      <w:r w:rsidRPr="007334B3">
        <w:rPr>
          <w:rFonts w:ascii="Arial" w:hAnsi="Arial" w:cs="Arial"/>
          <w:sz w:val="20"/>
          <w:szCs w:val="20"/>
          <w:lang w:val="en-IN"/>
        </w:rPr>
        <w:t>.example</w:t>
      </w:r>
      <w:proofErr w:type="spellEnd"/>
      <w:r w:rsidRPr="007334B3">
        <w:rPr>
          <w:rFonts w:ascii="Arial" w:hAnsi="Arial" w:cs="Arial"/>
          <w:sz w:val="20"/>
          <w:szCs w:val="20"/>
          <w:lang w:val="en-IN"/>
        </w:rPr>
        <w:t xml:space="preserve"> for safe sharing.</w:t>
      </w:r>
    </w:p>
    <w:p w14:paraId="6FEC8282" w14:textId="77777777" w:rsidR="007334B3" w:rsidRPr="007334B3" w:rsidRDefault="007334B3" w:rsidP="007334B3">
      <w:pPr>
        <w:rPr>
          <w:rFonts w:ascii="Arial" w:hAnsi="Arial" w:cs="Arial"/>
          <w:b/>
          <w:bCs/>
          <w:sz w:val="20"/>
          <w:szCs w:val="20"/>
          <w:lang w:val="en-IN"/>
        </w:rPr>
      </w:pPr>
      <w:r w:rsidRPr="007334B3">
        <w:rPr>
          <w:rFonts w:ascii="Arial" w:hAnsi="Arial" w:cs="Arial"/>
          <w:b/>
          <w:bCs/>
          <w:sz w:val="20"/>
          <w:szCs w:val="20"/>
          <w:lang w:val="en-IN"/>
        </w:rPr>
        <w:t>6. Version Control and Synchronization Issues</w:t>
      </w:r>
    </w:p>
    <w:p w14:paraId="5F579F06" w14:textId="77777777" w:rsidR="007334B3" w:rsidRPr="007334B3" w:rsidRDefault="007334B3" w:rsidP="007334B3">
      <w:pPr>
        <w:rPr>
          <w:rFonts w:ascii="Arial" w:hAnsi="Arial" w:cs="Arial"/>
          <w:sz w:val="20"/>
          <w:szCs w:val="20"/>
          <w:lang w:val="en-IN"/>
        </w:rPr>
      </w:pPr>
      <w:r w:rsidRPr="007334B3">
        <w:rPr>
          <w:rFonts w:ascii="Arial" w:hAnsi="Arial" w:cs="Arial"/>
          <w:sz w:val="20"/>
          <w:szCs w:val="20"/>
          <w:lang w:val="en-IN"/>
        </w:rPr>
        <w:t>During development, maintaining synchronization between local files and the GitHub repository led to frequent push and pull errors. Conflicts occurred when local commits were ahead of the remote repository, or when some files were mistakenly ignored. Learning Git commands such as pull --rebase and managing tracked vs. untracked files improved my understanding of version control systems. Although initially frustrating, these issues strengthened my ability to debug Git-related problems systematically.</w:t>
      </w:r>
    </w:p>
    <w:p w14:paraId="3F7C954D" w14:textId="3E3C4743" w:rsidR="007334B3" w:rsidRPr="007334B3" w:rsidRDefault="007334B3" w:rsidP="007334B3">
      <w:pPr>
        <w:rPr>
          <w:rFonts w:ascii="Arial" w:hAnsi="Arial" w:cs="Arial"/>
          <w:b/>
          <w:bCs/>
          <w:sz w:val="20"/>
          <w:szCs w:val="20"/>
          <w:lang w:val="en-IN"/>
        </w:rPr>
      </w:pPr>
    </w:p>
    <w:p w14:paraId="297888EF" w14:textId="77777777" w:rsidR="007334B3" w:rsidRPr="007334B3" w:rsidRDefault="007334B3" w:rsidP="007334B3">
      <w:pPr>
        <w:rPr>
          <w:rFonts w:ascii="Arial" w:hAnsi="Arial" w:cs="Arial"/>
          <w:b/>
          <w:bCs/>
          <w:sz w:val="20"/>
          <w:szCs w:val="20"/>
          <w:lang w:val="en-IN"/>
        </w:rPr>
      </w:pPr>
      <w:r w:rsidRPr="007334B3">
        <w:rPr>
          <w:rFonts w:ascii="Arial" w:hAnsi="Arial" w:cs="Arial"/>
          <w:b/>
          <w:bCs/>
          <w:sz w:val="20"/>
          <w:szCs w:val="20"/>
          <w:lang w:val="en-IN"/>
        </w:rPr>
        <w:t>7. Balancing Performance and Output Quality</w:t>
      </w:r>
    </w:p>
    <w:p w14:paraId="102A0A20" w14:textId="77777777" w:rsidR="007334B3" w:rsidRPr="007334B3" w:rsidRDefault="007334B3" w:rsidP="007334B3">
      <w:pPr>
        <w:rPr>
          <w:rFonts w:ascii="Arial" w:hAnsi="Arial" w:cs="Arial"/>
          <w:sz w:val="20"/>
          <w:szCs w:val="20"/>
          <w:lang w:val="en-IN"/>
        </w:rPr>
      </w:pPr>
      <w:r w:rsidRPr="007334B3">
        <w:rPr>
          <w:rFonts w:ascii="Arial" w:hAnsi="Arial" w:cs="Arial"/>
          <w:sz w:val="20"/>
          <w:szCs w:val="20"/>
          <w:lang w:val="en-IN"/>
        </w:rPr>
        <w:t xml:space="preserve">Finding the right balance between processing speed and summary accuracy was challenging. Some models generated faster results but produced grammatically inconsistent summaries, while others offered better coherence at the cost of longer processing times. Fine-tuning parameters </w:t>
      </w:r>
      <w:r w:rsidRPr="007334B3">
        <w:rPr>
          <w:rFonts w:ascii="Arial" w:hAnsi="Arial" w:cs="Arial"/>
          <w:sz w:val="20"/>
          <w:szCs w:val="20"/>
          <w:lang w:val="en-IN"/>
        </w:rPr>
        <w:lastRenderedPageBreak/>
        <w:t>like maximum length, beam search, and temperature settings required experimentation to achieve an optimal trade-off between speed and quality.</w:t>
      </w:r>
    </w:p>
    <w:p w14:paraId="37D3242C" w14:textId="2986AC1C" w:rsidR="007334B3" w:rsidRPr="007334B3" w:rsidRDefault="007334B3" w:rsidP="007334B3">
      <w:pPr>
        <w:rPr>
          <w:rFonts w:ascii="Arial" w:hAnsi="Arial" w:cs="Arial"/>
          <w:b/>
          <w:bCs/>
          <w:sz w:val="20"/>
          <w:szCs w:val="20"/>
          <w:lang w:val="en-IN"/>
        </w:rPr>
      </w:pPr>
    </w:p>
    <w:p w14:paraId="3A1F8ED1" w14:textId="77777777" w:rsidR="007334B3" w:rsidRPr="007334B3" w:rsidRDefault="007334B3" w:rsidP="007334B3">
      <w:pPr>
        <w:rPr>
          <w:rFonts w:ascii="Arial" w:hAnsi="Arial" w:cs="Arial"/>
          <w:b/>
          <w:bCs/>
          <w:sz w:val="20"/>
          <w:szCs w:val="20"/>
          <w:lang w:val="en-IN"/>
        </w:rPr>
      </w:pPr>
      <w:r w:rsidRPr="007334B3">
        <w:rPr>
          <w:rFonts w:ascii="Arial" w:hAnsi="Arial" w:cs="Arial"/>
          <w:b/>
          <w:bCs/>
          <w:sz w:val="20"/>
          <w:szCs w:val="20"/>
          <w:lang w:val="en-IN"/>
        </w:rPr>
        <w:t>8. Documentation and Code Structuring</w:t>
      </w:r>
    </w:p>
    <w:p w14:paraId="67B6B1CE" w14:textId="77777777" w:rsidR="007334B3" w:rsidRPr="007334B3" w:rsidRDefault="007334B3" w:rsidP="007334B3">
      <w:pPr>
        <w:rPr>
          <w:rFonts w:ascii="Arial" w:hAnsi="Arial" w:cs="Arial"/>
          <w:sz w:val="20"/>
          <w:szCs w:val="20"/>
          <w:lang w:val="en-IN"/>
        </w:rPr>
      </w:pPr>
      <w:r w:rsidRPr="007334B3">
        <w:rPr>
          <w:rFonts w:ascii="Arial" w:hAnsi="Arial" w:cs="Arial"/>
          <w:sz w:val="20"/>
          <w:szCs w:val="20"/>
          <w:lang w:val="en-IN"/>
        </w:rPr>
        <w:t>Documenting the entire pipeline — from configuration files to summarization and paraphrasing modules — was also a learning experience. Maintaining modular code while keeping it readable and well-commented was difficult during early iterations. Creating separate files for extractive, abstractive, and paraphrasing logic using a consistent architecture helped in maintaining clarity and reusability, but it took time to plan and organize efficiently.</w:t>
      </w:r>
    </w:p>
    <w:p w14:paraId="6AF848EA" w14:textId="52122F05" w:rsidR="00952C73" w:rsidRPr="007472C9" w:rsidRDefault="00952C73" w:rsidP="00952C73">
      <w:pPr>
        <w:rPr>
          <w:rFonts w:ascii="Arial" w:hAnsi="Arial" w:cs="Arial"/>
          <w:b/>
          <w:bCs/>
          <w:sz w:val="20"/>
          <w:szCs w:val="20"/>
        </w:rPr>
      </w:pPr>
    </w:p>
    <w:p w14:paraId="4A54C781" w14:textId="331D5B56" w:rsidR="00665CB7" w:rsidRPr="00952C73" w:rsidRDefault="00F91FA9">
      <w:pPr>
        <w:pStyle w:val="Heading1"/>
        <w:rPr>
          <w:rFonts w:ascii="Arial" w:hAnsi="Arial" w:cs="Arial"/>
          <w:sz w:val="20"/>
          <w:szCs w:val="20"/>
        </w:rPr>
      </w:pPr>
      <w:r w:rsidRPr="00952C73">
        <w:rPr>
          <w:rFonts w:ascii="Arial" w:hAnsi="Arial" w:cs="Arial"/>
          <w:sz w:val="20"/>
          <w:szCs w:val="20"/>
        </w:rPr>
        <w:t>8. Learnings &amp; Skills Acquired</w:t>
      </w:r>
    </w:p>
    <w:p w14:paraId="006CA9F2" w14:textId="77777777" w:rsidR="007472C9" w:rsidRPr="007472C9" w:rsidRDefault="007472C9" w:rsidP="007472C9">
      <w:pPr>
        <w:spacing w:line="240" w:lineRule="auto"/>
        <w:rPr>
          <w:rFonts w:ascii="Arial" w:hAnsi="Arial" w:cs="Arial"/>
          <w:b/>
          <w:bCs/>
          <w:sz w:val="20"/>
          <w:szCs w:val="20"/>
          <w:lang w:val="en-IN"/>
        </w:rPr>
      </w:pPr>
      <w:r w:rsidRPr="007472C9">
        <w:rPr>
          <w:rFonts w:ascii="Arial" w:hAnsi="Arial" w:cs="Arial"/>
          <w:b/>
          <w:bCs/>
          <w:sz w:val="20"/>
          <w:szCs w:val="20"/>
          <w:lang w:val="en-IN"/>
        </w:rPr>
        <w:t>Technical Learnings</w:t>
      </w:r>
    </w:p>
    <w:p w14:paraId="0E80EA9F" w14:textId="77777777" w:rsidR="007334B3" w:rsidRDefault="007472C9" w:rsidP="007472C9">
      <w:pPr>
        <w:numPr>
          <w:ilvl w:val="0"/>
          <w:numId w:val="18"/>
        </w:numPr>
        <w:spacing w:line="240" w:lineRule="auto"/>
        <w:rPr>
          <w:rFonts w:ascii="Arial" w:hAnsi="Arial" w:cs="Arial"/>
          <w:sz w:val="20"/>
          <w:szCs w:val="20"/>
          <w:lang w:val="en-IN"/>
        </w:rPr>
      </w:pPr>
      <w:proofErr w:type="spellStart"/>
      <w:r w:rsidRPr="007472C9">
        <w:rPr>
          <w:rFonts w:ascii="Arial" w:hAnsi="Arial" w:cs="Arial"/>
          <w:b/>
          <w:bCs/>
          <w:sz w:val="20"/>
          <w:szCs w:val="20"/>
          <w:lang w:val="en-IN"/>
        </w:rPr>
        <w:t>Streamlit</w:t>
      </w:r>
      <w:proofErr w:type="spellEnd"/>
      <w:r w:rsidRPr="007472C9">
        <w:rPr>
          <w:rFonts w:ascii="Arial" w:hAnsi="Arial" w:cs="Arial"/>
          <w:b/>
          <w:bCs/>
          <w:sz w:val="20"/>
          <w:szCs w:val="20"/>
          <w:lang w:val="en-IN"/>
        </w:rPr>
        <w:t xml:space="preserve"> Development:</w:t>
      </w:r>
      <w:r w:rsidRPr="007472C9">
        <w:rPr>
          <w:rFonts w:ascii="Arial" w:hAnsi="Arial" w:cs="Arial"/>
          <w:sz w:val="20"/>
          <w:szCs w:val="20"/>
          <w:lang w:val="en-IN"/>
        </w:rPr>
        <w:t xml:space="preserve"> </w:t>
      </w:r>
    </w:p>
    <w:p w14:paraId="63C05BF0" w14:textId="52733AA1" w:rsidR="007472C9" w:rsidRPr="007472C9" w:rsidRDefault="007334B3" w:rsidP="007334B3">
      <w:pPr>
        <w:spacing w:line="240" w:lineRule="auto"/>
        <w:ind w:left="720"/>
        <w:rPr>
          <w:rFonts w:ascii="Arial" w:hAnsi="Arial" w:cs="Arial"/>
          <w:sz w:val="20"/>
          <w:szCs w:val="20"/>
          <w:lang w:val="en-IN"/>
        </w:rPr>
      </w:pPr>
      <w:r w:rsidRPr="007334B3">
        <w:rPr>
          <w:rFonts w:ascii="Arial" w:hAnsi="Arial" w:cs="Arial"/>
          <w:sz w:val="20"/>
          <w:szCs w:val="20"/>
        </w:rPr>
        <w:t xml:space="preserve">I learned how to build end-to-end interactive web applications using </w:t>
      </w:r>
      <w:proofErr w:type="spellStart"/>
      <w:r w:rsidRPr="007334B3">
        <w:rPr>
          <w:rFonts w:ascii="Arial" w:hAnsi="Arial" w:cs="Arial"/>
          <w:sz w:val="20"/>
          <w:szCs w:val="20"/>
        </w:rPr>
        <w:t>Streamlit</w:t>
      </w:r>
      <w:proofErr w:type="spellEnd"/>
      <w:r w:rsidRPr="007334B3">
        <w:rPr>
          <w:rFonts w:ascii="Arial" w:hAnsi="Arial" w:cs="Arial"/>
          <w:sz w:val="20"/>
          <w:szCs w:val="20"/>
        </w:rPr>
        <w:t>. This included creating user interfaces with text input boxes, buttons, and sidebars, and connecting them to backend Python logic for summarization and paraphrasing. I also understood how to maintain user sessions using session state and optimize performance with caching. Additionally, I explored layout design, dynamic updates, and custom styling to improve usability and user experienc</w:t>
      </w:r>
      <w:r>
        <w:rPr>
          <w:rFonts w:ascii="Arial" w:hAnsi="Arial" w:cs="Arial"/>
          <w:sz w:val="20"/>
          <w:szCs w:val="20"/>
        </w:rPr>
        <w:t>e.</w:t>
      </w:r>
    </w:p>
    <w:p w14:paraId="6593FAC6" w14:textId="299D0955" w:rsidR="007472C9" w:rsidRDefault="007472C9" w:rsidP="007472C9">
      <w:pPr>
        <w:numPr>
          <w:ilvl w:val="0"/>
          <w:numId w:val="18"/>
        </w:numPr>
        <w:spacing w:line="240" w:lineRule="auto"/>
        <w:rPr>
          <w:rFonts w:ascii="Arial" w:hAnsi="Arial" w:cs="Arial"/>
          <w:sz w:val="20"/>
          <w:szCs w:val="20"/>
          <w:lang w:val="en-IN"/>
        </w:rPr>
      </w:pPr>
      <w:r w:rsidRPr="007472C9">
        <w:rPr>
          <w:rFonts w:ascii="Arial" w:hAnsi="Arial" w:cs="Arial"/>
          <w:b/>
          <w:bCs/>
          <w:sz w:val="20"/>
          <w:szCs w:val="20"/>
          <w:lang w:val="en-IN"/>
        </w:rPr>
        <w:t>Hugging Face Models:</w:t>
      </w:r>
      <w:r w:rsidRPr="007472C9">
        <w:rPr>
          <w:rFonts w:ascii="Arial" w:hAnsi="Arial" w:cs="Arial"/>
          <w:sz w:val="20"/>
          <w:szCs w:val="20"/>
          <w:lang w:val="en-IN"/>
        </w:rPr>
        <w:t xml:space="preserve"> </w:t>
      </w:r>
    </w:p>
    <w:p w14:paraId="0FE8B334" w14:textId="79A20BFA" w:rsidR="007334B3" w:rsidRPr="007472C9" w:rsidRDefault="007334B3" w:rsidP="007334B3">
      <w:pPr>
        <w:spacing w:line="240" w:lineRule="auto"/>
        <w:ind w:left="720"/>
        <w:rPr>
          <w:rFonts w:ascii="Arial" w:hAnsi="Arial" w:cs="Arial"/>
          <w:sz w:val="20"/>
          <w:szCs w:val="20"/>
          <w:lang w:val="en-IN"/>
        </w:rPr>
      </w:pPr>
      <w:r w:rsidRPr="007334B3">
        <w:rPr>
          <w:rFonts w:ascii="Arial" w:hAnsi="Arial" w:cs="Arial"/>
          <w:sz w:val="20"/>
          <w:szCs w:val="20"/>
        </w:rPr>
        <w:t>I gained a strong understanding of transformer-based language models and how they are applied to summarization and paraphrasing. I learned how pre-trained models like BART and T5 convert long texts into concise summaries while preserving meaning. I explored model parameters like beam search and length control to fine-tune output quality. I also understood the advantages of using Hugging Face’s inference API for simplified deployment and scalability.</w:t>
      </w:r>
    </w:p>
    <w:p w14:paraId="79087B82" w14:textId="3A27AFE4" w:rsidR="007472C9" w:rsidRDefault="007472C9" w:rsidP="007472C9">
      <w:pPr>
        <w:numPr>
          <w:ilvl w:val="0"/>
          <w:numId w:val="18"/>
        </w:numPr>
        <w:spacing w:line="240" w:lineRule="auto"/>
        <w:rPr>
          <w:rFonts w:ascii="Arial" w:hAnsi="Arial" w:cs="Arial"/>
          <w:sz w:val="20"/>
          <w:szCs w:val="20"/>
          <w:lang w:val="en-IN"/>
        </w:rPr>
      </w:pPr>
      <w:r w:rsidRPr="007472C9">
        <w:rPr>
          <w:rFonts w:ascii="Arial" w:hAnsi="Arial" w:cs="Arial"/>
          <w:b/>
          <w:bCs/>
          <w:sz w:val="20"/>
          <w:szCs w:val="20"/>
          <w:lang w:val="en-IN"/>
        </w:rPr>
        <w:t>Environment Management:</w:t>
      </w:r>
    </w:p>
    <w:p w14:paraId="7931AF31" w14:textId="29312CE7" w:rsidR="007334B3" w:rsidRPr="007472C9" w:rsidRDefault="007334B3" w:rsidP="007334B3">
      <w:pPr>
        <w:spacing w:line="240" w:lineRule="auto"/>
        <w:ind w:left="720"/>
        <w:rPr>
          <w:rFonts w:ascii="Arial" w:hAnsi="Arial" w:cs="Arial"/>
          <w:sz w:val="20"/>
          <w:szCs w:val="20"/>
          <w:lang w:val="en-IN"/>
        </w:rPr>
      </w:pPr>
      <w:r w:rsidRPr="007334B3">
        <w:rPr>
          <w:rFonts w:ascii="Arial" w:hAnsi="Arial" w:cs="Arial"/>
          <w:sz w:val="20"/>
          <w:szCs w:val="20"/>
        </w:rPr>
        <w:t xml:space="preserve">I learned how to securely handle API keys and environment variables using .env files. This helped me prevent sensitive information from being exposed in the project repository. I understood the role of </w:t>
      </w:r>
      <w:proofErr w:type="spellStart"/>
      <w:r w:rsidRPr="007334B3">
        <w:rPr>
          <w:rFonts w:ascii="Arial" w:hAnsi="Arial" w:cs="Arial"/>
          <w:sz w:val="20"/>
          <w:szCs w:val="20"/>
        </w:rPr>
        <w:t>dotenv</w:t>
      </w:r>
      <w:proofErr w:type="spellEnd"/>
      <w:r w:rsidRPr="007334B3">
        <w:rPr>
          <w:rFonts w:ascii="Arial" w:hAnsi="Arial" w:cs="Arial"/>
          <w:sz w:val="20"/>
          <w:szCs w:val="20"/>
        </w:rPr>
        <w:t xml:space="preserve"> in loading environment variables at runtime and the importance of </w:t>
      </w:r>
      <w:proofErr w:type="gramStart"/>
      <w:r w:rsidRPr="007334B3">
        <w:rPr>
          <w:rFonts w:ascii="Arial" w:hAnsi="Arial" w:cs="Arial"/>
          <w:sz w:val="20"/>
          <w:szCs w:val="20"/>
        </w:rPr>
        <w:t>using .</w:t>
      </w:r>
      <w:proofErr w:type="spellStart"/>
      <w:r w:rsidRPr="007334B3">
        <w:rPr>
          <w:rFonts w:ascii="Arial" w:hAnsi="Arial" w:cs="Arial"/>
          <w:sz w:val="20"/>
          <w:szCs w:val="20"/>
        </w:rPr>
        <w:t>gitignore</w:t>
      </w:r>
      <w:proofErr w:type="spellEnd"/>
      <w:proofErr w:type="gramEnd"/>
      <w:r w:rsidRPr="007334B3">
        <w:rPr>
          <w:rFonts w:ascii="Arial" w:hAnsi="Arial" w:cs="Arial"/>
          <w:sz w:val="20"/>
          <w:szCs w:val="20"/>
        </w:rPr>
        <w:t xml:space="preserve"> to exclude confidential files. This practice ensured better security and portability of the project.</w:t>
      </w:r>
    </w:p>
    <w:p w14:paraId="67C392B7" w14:textId="77777777" w:rsidR="007334B3" w:rsidRDefault="007472C9" w:rsidP="007334B3">
      <w:pPr>
        <w:numPr>
          <w:ilvl w:val="0"/>
          <w:numId w:val="18"/>
        </w:numPr>
        <w:spacing w:line="240" w:lineRule="auto"/>
        <w:rPr>
          <w:rFonts w:ascii="Arial" w:hAnsi="Arial" w:cs="Arial"/>
          <w:sz w:val="20"/>
          <w:szCs w:val="20"/>
          <w:lang w:val="en-IN"/>
        </w:rPr>
      </w:pPr>
      <w:r w:rsidRPr="007472C9">
        <w:rPr>
          <w:rFonts w:ascii="Arial" w:hAnsi="Arial" w:cs="Arial"/>
          <w:b/>
          <w:bCs/>
          <w:sz w:val="20"/>
          <w:szCs w:val="20"/>
          <w:lang w:val="en-IN"/>
        </w:rPr>
        <w:t>Version Control:</w:t>
      </w:r>
      <w:r w:rsidRPr="007472C9">
        <w:rPr>
          <w:rFonts w:ascii="Arial" w:hAnsi="Arial" w:cs="Arial"/>
          <w:sz w:val="20"/>
          <w:szCs w:val="20"/>
          <w:lang w:val="en-IN"/>
        </w:rPr>
        <w:t xml:space="preserve"> </w:t>
      </w:r>
    </w:p>
    <w:p w14:paraId="2553CB6D" w14:textId="5CB42FBB" w:rsidR="007334B3" w:rsidRPr="007472C9" w:rsidRDefault="007334B3" w:rsidP="007334B3">
      <w:pPr>
        <w:spacing w:line="240" w:lineRule="auto"/>
        <w:ind w:left="720"/>
        <w:rPr>
          <w:rFonts w:ascii="Arial" w:hAnsi="Arial" w:cs="Arial"/>
          <w:sz w:val="20"/>
          <w:szCs w:val="20"/>
          <w:lang w:val="en-IN"/>
        </w:rPr>
      </w:pPr>
      <w:r w:rsidRPr="007334B3">
        <w:rPr>
          <w:rFonts w:ascii="Arial" w:hAnsi="Arial" w:cs="Arial"/>
          <w:sz w:val="20"/>
          <w:szCs w:val="20"/>
          <w:lang w:val="en-IN"/>
        </w:rPr>
        <w:t xml:space="preserve">I developed hands-on experience with version control using Git and GitHub. This included initializing repositories, committing changes, and synchronizing local and remote branches. I learned how to manage project updates systematically and resolve conflicts during collaboration. I also understood the importance </w:t>
      </w:r>
      <w:proofErr w:type="gramStart"/>
      <w:r w:rsidRPr="007334B3">
        <w:rPr>
          <w:rFonts w:ascii="Arial" w:hAnsi="Arial" w:cs="Arial"/>
          <w:sz w:val="20"/>
          <w:szCs w:val="20"/>
          <w:lang w:val="en-IN"/>
        </w:rPr>
        <w:t>of .</w:t>
      </w:r>
      <w:proofErr w:type="spellStart"/>
      <w:r w:rsidRPr="007334B3">
        <w:rPr>
          <w:rFonts w:ascii="Arial" w:hAnsi="Arial" w:cs="Arial"/>
          <w:sz w:val="20"/>
          <w:szCs w:val="20"/>
          <w:lang w:val="en-IN"/>
        </w:rPr>
        <w:t>gitignore</w:t>
      </w:r>
      <w:proofErr w:type="spellEnd"/>
      <w:proofErr w:type="gramEnd"/>
      <w:r w:rsidRPr="007334B3">
        <w:rPr>
          <w:rFonts w:ascii="Arial" w:hAnsi="Arial" w:cs="Arial"/>
          <w:sz w:val="20"/>
          <w:szCs w:val="20"/>
          <w:lang w:val="en-IN"/>
        </w:rPr>
        <w:t xml:space="preserve"> files and maintaining clean, well-documented commit histories for team transparency and reproducibility.</w:t>
      </w:r>
    </w:p>
    <w:p w14:paraId="545C3578" w14:textId="0797FAB8" w:rsidR="007472C9" w:rsidRDefault="007472C9" w:rsidP="007472C9">
      <w:pPr>
        <w:numPr>
          <w:ilvl w:val="0"/>
          <w:numId w:val="18"/>
        </w:numPr>
        <w:spacing w:line="240" w:lineRule="auto"/>
        <w:rPr>
          <w:rFonts w:ascii="Arial" w:hAnsi="Arial" w:cs="Arial"/>
          <w:sz w:val="20"/>
          <w:szCs w:val="20"/>
          <w:lang w:val="en-IN"/>
        </w:rPr>
      </w:pPr>
      <w:r w:rsidRPr="007472C9">
        <w:rPr>
          <w:rFonts w:ascii="Arial" w:hAnsi="Arial" w:cs="Arial"/>
          <w:b/>
          <w:bCs/>
          <w:sz w:val="20"/>
          <w:szCs w:val="20"/>
          <w:lang w:val="en-IN"/>
        </w:rPr>
        <w:t>Text Processing:</w:t>
      </w:r>
      <w:r w:rsidRPr="007472C9">
        <w:rPr>
          <w:rFonts w:ascii="Arial" w:hAnsi="Arial" w:cs="Arial"/>
          <w:sz w:val="20"/>
          <w:szCs w:val="20"/>
          <w:lang w:val="en-IN"/>
        </w:rPr>
        <w:t xml:space="preserve"> </w:t>
      </w:r>
    </w:p>
    <w:p w14:paraId="0441EA09" w14:textId="2396378B" w:rsidR="007334B3" w:rsidRPr="007334B3" w:rsidRDefault="007334B3" w:rsidP="007334B3">
      <w:pPr>
        <w:spacing w:line="240" w:lineRule="auto"/>
        <w:ind w:left="720"/>
        <w:rPr>
          <w:rFonts w:ascii="Arial" w:hAnsi="Arial" w:cs="Arial"/>
          <w:sz w:val="20"/>
          <w:szCs w:val="20"/>
        </w:rPr>
      </w:pPr>
      <w:r w:rsidRPr="007334B3">
        <w:rPr>
          <w:rFonts w:ascii="Arial" w:hAnsi="Arial" w:cs="Arial"/>
          <w:sz w:val="20"/>
          <w:szCs w:val="20"/>
        </w:rPr>
        <w:lastRenderedPageBreak/>
        <w:t>I gained knowledge of how textual data is preprocessed before being passed to language models. This involved cleaning text, removing noise, and understanding tokenization — how text is broken into smaller units for model processing. I learned about token limits in transformer models and how to split long documents into smaller overlapping chunks to maintain context. This improved both accuracy and efficiency during summarizatio</w:t>
      </w:r>
      <w:r>
        <w:rPr>
          <w:rFonts w:ascii="Arial" w:hAnsi="Arial" w:cs="Arial"/>
          <w:sz w:val="20"/>
          <w:szCs w:val="20"/>
        </w:rPr>
        <w:t>n.</w:t>
      </w:r>
    </w:p>
    <w:p w14:paraId="420AE40A" w14:textId="0A22A5CC" w:rsidR="007334B3" w:rsidRPr="007334B3" w:rsidRDefault="007334B3" w:rsidP="007334B3">
      <w:pPr>
        <w:pStyle w:val="ListParagraph"/>
        <w:numPr>
          <w:ilvl w:val="0"/>
          <w:numId w:val="21"/>
        </w:numPr>
        <w:spacing w:line="240" w:lineRule="auto"/>
        <w:rPr>
          <w:rFonts w:ascii="Arial" w:hAnsi="Arial" w:cs="Arial"/>
          <w:b/>
          <w:bCs/>
          <w:sz w:val="20"/>
          <w:szCs w:val="20"/>
          <w:lang w:val="en-IN"/>
        </w:rPr>
      </w:pPr>
      <w:r w:rsidRPr="007334B3">
        <w:rPr>
          <w:rFonts w:ascii="Arial" w:hAnsi="Arial" w:cs="Arial"/>
          <w:b/>
          <w:bCs/>
          <w:sz w:val="20"/>
          <w:szCs w:val="20"/>
        </w:rPr>
        <w:t>Error Handling and Debugging</w:t>
      </w:r>
      <w:r w:rsidRPr="007334B3">
        <w:rPr>
          <w:rFonts w:ascii="Arial" w:hAnsi="Arial" w:cs="Arial"/>
          <w:b/>
          <w:bCs/>
          <w:sz w:val="20"/>
          <w:szCs w:val="20"/>
        </w:rPr>
        <w:t>:</w:t>
      </w:r>
    </w:p>
    <w:p w14:paraId="6B31702D" w14:textId="77777777" w:rsidR="007334B3" w:rsidRPr="007334B3" w:rsidRDefault="007334B3" w:rsidP="007334B3">
      <w:pPr>
        <w:pStyle w:val="ListParagraph"/>
        <w:spacing w:line="240" w:lineRule="auto"/>
        <w:rPr>
          <w:rFonts w:ascii="Arial" w:hAnsi="Arial" w:cs="Arial"/>
          <w:sz w:val="20"/>
          <w:szCs w:val="20"/>
          <w:lang w:val="en-IN"/>
        </w:rPr>
      </w:pPr>
    </w:p>
    <w:p w14:paraId="08439F82" w14:textId="0FC33BD3" w:rsidR="007334B3" w:rsidRDefault="007334B3" w:rsidP="007334B3">
      <w:pPr>
        <w:pStyle w:val="ListParagraph"/>
        <w:spacing w:line="240" w:lineRule="auto"/>
        <w:rPr>
          <w:rFonts w:ascii="Arial" w:hAnsi="Arial" w:cs="Arial"/>
          <w:sz w:val="20"/>
          <w:szCs w:val="20"/>
        </w:rPr>
      </w:pPr>
      <w:r w:rsidRPr="007334B3">
        <w:rPr>
          <w:rFonts w:ascii="Arial" w:hAnsi="Arial" w:cs="Arial"/>
          <w:sz w:val="20"/>
          <w:szCs w:val="20"/>
        </w:rPr>
        <w:t>Through this project, I learned how to identify and handle potential runtime errors systematically. This included managing API errors, invalid inputs, and connection issues. I also practiced providing user-friendly feedback through clear error messages in the interface. These skills improved the reliability and stability of the application during execution.</w:t>
      </w:r>
    </w:p>
    <w:p w14:paraId="5972A7B3" w14:textId="77777777" w:rsidR="007334B3" w:rsidRDefault="007334B3" w:rsidP="007334B3">
      <w:pPr>
        <w:pStyle w:val="ListParagraph"/>
        <w:spacing w:line="240" w:lineRule="auto"/>
        <w:rPr>
          <w:rFonts w:ascii="Arial" w:hAnsi="Arial" w:cs="Arial"/>
          <w:sz w:val="20"/>
          <w:szCs w:val="20"/>
        </w:rPr>
      </w:pPr>
    </w:p>
    <w:p w14:paraId="162BA9C4" w14:textId="27CAF21E" w:rsidR="007334B3" w:rsidRPr="007334B3" w:rsidRDefault="007334B3" w:rsidP="007334B3">
      <w:pPr>
        <w:pStyle w:val="ListParagraph"/>
        <w:numPr>
          <w:ilvl w:val="0"/>
          <w:numId w:val="21"/>
        </w:numPr>
        <w:spacing w:line="240" w:lineRule="auto"/>
        <w:rPr>
          <w:rFonts w:ascii="Arial" w:hAnsi="Arial" w:cs="Arial"/>
          <w:b/>
          <w:bCs/>
          <w:sz w:val="20"/>
          <w:szCs w:val="20"/>
          <w:lang w:val="en-IN"/>
        </w:rPr>
      </w:pPr>
      <w:r w:rsidRPr="007334B3">
        <w:rPr>
          <w:rFonts w:ascii="Arial" w:hAnsi="Arial" w:cs="Arial"/>
          <w:b/>
          <w:bCs/>
          <w:sz w:val="20"/>
          <w:szCs w:val="20"/>
        </w:rPr>
        <w:t>Dependency and Environment Management</w:t>
      </w:r>
      <w:r w:rsidRPr="007334B3">
        <w:rPr>
          <w:rFonts w:ascii="Arial" w:hAnsi="Arial" w:cs="Arial"/>
          <w:b/>
          <w:bCs/>
          <w:sz w:val="20"/>
          <w:szCs w:val="20"/>
        </w:rPr>
        <w:t>:</w:t>
      </w:r>
    </w:p>
    <w:p w14:paraId="207A6D05" w14:textId="77777777" w:rsidR="007334B3" w:rsidRPr="007334B3" w:rsidRDefault="007334B3" w:rsidP="007334B3">
      <w:pPr>
        <w:pStyle w:val="ListParagraph"/>
        <w:spacing w:line="240" w:lineRule="auto"/>
        <w:rPr>
          <w:rFonts w:ascii="Arial" w:hAnsi="Arial" w:cs="Arial"/>
          <w:sz w:val="20"/>
          <w:szCs w:val="20"/>
          <w:lang w:val="en-IN"/>
        </w:rPr>
      </w:pPr>
    </w:p>
    <w:p w14:paraId="57A0381A" w14:textId="29762E18" w:rsidR="007334B3" w:rsidRPr="007334B3" w:rsidRDefault="007334B3" w:rsidP="007334B3">
      <w:pPr>
        <w:pStyle w:val="ListParagraph"/>
        <w:spacing w:line="240" w:lineRule="auto"/>
        <w:rPr>
          <w:rFonts w:ascii="Arial" w:hAnsi="Arial" w:cs="Arial"/>
          <w:sz w:val="20"/>
          <w:szCs w:val="20"/>
          <w:lang w:val="en-IN"/>
        </w:rPr>
      </w:pPr>
      <w:r w:rsidRPr="007334B3">
        <w:rPr>
          <w:rFonts w:ascii="Arial" w:hAnsi="Arial" w:cs="Arial"/>
          <w:sz w:val="20"/>
          <w:szCs w:val="20"/>
        </w:rPr>
        <w:t>I learned the importance of using a virtual environment to isolate project dependencies. Managing packages through a requirements.txt file helped ensure consistent setup across systems. This experience also improved my understanding of reproducibility and environment configuration in Python projects.</w:t>
      </w:r>
    </w:p>
    <w:p w14:paraId="760B7D87" w14:textId="77777777" w:rsidR="007334B3" w:rsidRPr="007334B3" w:rsidRDefault="007334B3" w:rsidP="007334B3">
      <w:pPr>
        <w:pStyle w:val="ListParagraph"/>
        <w:spacing w:line="240" w:lineRule="auto"/>
        <w:rPr>
          <w:rFonts w:ascii="Arial" w:hAnsi="Arial" w:cs="Arial"/>
          <w:sz w:val="20"/>
          <w:szCs w:val="20"/>
          <w:lang w:val="en-IN"/>
        </w:rPr>
      </w:pPr>
    </w:p>
    <w:p w14:paraId="04EA112F" w14:textId="13B529BE" w:rsidR="007334B3" w:rsidRPr="007334B3" w:rsidRDefault="007334B3" w:rsidP="007334B3">
      <w:pPr>
        <w:pStyle w:val="ListParagraph"/>
        <w:numPr>
          <w:ilvl w:val="0"/>
          <w:numId w:val="21"/>
        </w:numPr>
        <w:spacing w:line="240" w:lineRule="auto"/>
        <w:rPr>
          <w:rFonts w:ascii="Arial" w:hAnsi="Arial" w:cs="Arial"/>
          <w:b/>
          <w:bCs/>
          <w:sz w:val="20"/>
          <w:szCs w:val="20"/>
          <w:lang w:val="en-IN"/>
        </w:rPr>
      </w:pPr>
      <w:r w:rsidRPr="007334B3">
        <w:rPr>
          <w:rFonts w:ascii="Arial" w:hAnsi="Arial" w:cs="Arial"/>
          <w:b/>
          <w:bCs/>
          <w:sz w:val="20"/>
          <w:szCs w:val="20"/>
        </w:rPr>
        <w:t>Integration and System Design</w:t>
      </w:r>
      <w:r w:rsidRPr="007334B3">
        <w:rPr>
          <w:rFonts w:ascii="Arial" w:hAnsi="Arial" w:cs="Arial"/>
          <w:b/>
          <w:bCs/>
          <w:sz w:val="20"/>
          <w:szCs w:val="20"/>
        </w:rPr>
        <w:t>:</w:t>
      </w:r>
    </w:p>
    <w:p w14:paraId="487F117B" w14:textId="77777777" w:rsidR="007334B3" w:rsidRPr="007334B3" w:rsidRDefault="007334B3" w:rsidP="007334B3">
      <w:pPr>
        <w:pStyle w:val="ListParagraph"/>
        <w:rPr>
          <w:rFonts w:ascii="Arial" w:hAnsi="Arial" w:cs="Arial"/>
          <w:sz w:val="20"/>
          <w:szCs w:val="20"/>
          <w:lang w:val="en-IN"/>
        </w:rPr>
      </w:pPr>
    </w:p>
    <w:p w14:paraId="4FBAB358" w14:textId="020D1305" w:rsidR="007334B3" w:rsidRPr="007334B3" w:rsidRDefault="007334B3" w:rsidP="007334B3">
      <w:pPr>
        <w:pStyle w:val="ListParagraph"/>
        <w:spacing w:line="240" w:lineRule="auto"/>
        <w:rPr>
          <w:rFonts w:ascii="Arial" w:hAnsi="Arial" w:cs="Arial"/>
          <w:sz w:val="20"/>
          <w:szCs w:val="20"/>
          <w:lang w:val="en-IN"/>
        </w:rPr>
      </w:pPr>
      <w:r w:rsidRPr="007334B3">
        <w:rPr>
          <w:rFonts w:ascii="Arial" w:hAnsi="Arial" w:cs="Arial"/>
          <w:sz w:val="20"/>
          <w:szCs w:val="20"/>
        </w:rPr>
        <w:t>Finally, I understood how multiple components—frontend (</w:t>
      </w:r>
      <w:proofErr w:type="spellStart"/>
      <w:r w:rsidRPr="007334B3">
        <w:rPr>
          <w:rFonts w:ascii="Arial" w:hAnsi="Arial" w:cs="Arial"/>
          <w:sz w:val="20"/>
          <w:szCs w:val="20"/>
        </w:rPr>
        <w:t>Streamlit</w:t>
      </w:r>
      <w:proofErr w:type="spellEnd"/>
      <w:r w:rsidRPr="007334B3">
        <w:rPr>
          <w:rFonts w:ascii="Arial" w:hAnsi="Arial" w:cs="Arial"/>
          <w:sz w:val="20"/>
          <w:szCs w:val="20"/>
        </w:rPr>
        <w:t>), backend (model pipelines), and configuration management—work together in a single application. I learned how modular code design enhances scalability, debugging, and maintenance. This helped me gain a complete understanding of how AI-based applications are structured from data input to model inference and output display.</w:t>
      </w:r>
    </w:p>
    <w:p w14:paraId="707C2B09" w14:textId="77777777" w:rsidR="007472C9" w:rsidRPr="007472C9" w:rsidRDefault="007472C9" w:rsidP="007472C9">
      <w:pPr>
        <w:spacing w:line="240" w:lineRule="auto"/>
        <w:rPr>
          <w:rFonts w:ascii="Arial" w:hAnsi="Arial" w:cs="Arial"/>
          <w:b/>
          <w:bCs/>
          <w:sz w:val="20"/>
          <w:szCs w:val="20"/>
          <w:lang w:val="en-IN"/>
        </w:rPr>
      </w:pPr>
      <w:r w:rsidRPr="007472C9">
        <w:rPr>
          <w:rFonts w:ascii="Arial" w:hAnsi="Arial" w:cs="Arial"/>
          <w:b/>
          <w:bCs/>
          <w:sz w:val="20"/>
          <w:szCs w:val="20"/>
          <w:lang w:val="en-IN"/>
        </w:rPr>
        <w:t>Soft Skills</w:t>
      </w:r>
    </w:p>
    <w:p w14:paraId="668BEE6E" w14:textId="77777777" w:rsidR="007472C9" w:rsidRPr="007472C9" w:rsidRDefault="007472C9" w:rsidP="007472C9">
      <w:pPr>
        <w:numPr>
          <w:ilvl w:val="0"/>
          <w:numId w:val="19"/>
        </w:numPr>
        <w:spacing w:line="240" w:lineRule="auto"/>
        <w:rPr>
          <w:rFonts w:ascii="Arial" w:hAnsi="Arial" w:cs="Arial"/>
          <w:sz w:val="20"/>
          <w:szCs w:val="20"/>
          <w:lang w:val="en-IN"/>
        </w:rPr>
      </w:pPr>
      <w:r w:rsidRPr="007472C9">
        <w:rPr>
          <w:rFonts w:ascii="Arial" w:hAnsi="Arial" w:cs="Arial"/>
          <w:sz w:val="20"/>
          <w:szCs w:val="20"/>
          <w:lang w:val="en-IN"/>
        </w:rPr>
        <w:t>Improved time management and systematic debugging skills.</w:t>
      </w:r>
    </w:p>
    <w:p w14:paraId="2146DD09" w14:textId="77777777" w:rsidR="007472C9" w:rsidRPr="007472C9" w:rsidRDefault="007472C9" w:rsidP="007472C9">
      <w:pPr>
        <w:numPr>
          <w:ilvl w:val="0"/>
          <w:numId w:val="19"/>
        </w:numPr>
        <w:spacing w:line="240" w:lineRule="auto"/>
        <w:rPr>
          <w:rFonts w:ascii="Arial" w:hAnsi="Arial" w:cs="Arial"/>
          <w:sz w:val="20"/>
          <w:szCs w:val="20"/>
          <w:lang w:val="en-IN"/>
        </w:rPr>
      </w:pPr>
      <w:r w:rsidRPr="007472C9">
        <w:rPr>
          <w:rFonts w:ascii="Arial" w:hAnsi="Arial" w:cs="Arial"/>
          <w:sz w:val="20"/>
          <w:szCs w:val="20"/>
          <w:lang w:val="en-IN"/>
        </w:rPr>
        <w:t>Enhanced ability to document and explain code functionality.</w:t>
      </w:r>
    </w:p>
    <w:p w14:paraId="369A6B67" w14:textId="77777777" w:rsidR="007472C9" w:rsidRPr="007472C9" w:rsidRDefault="007472C9" w:rsidP="007472C9">
      <w:pPr>
        <w:numPr>
          <w:ilvl w:val="0"/>
          <w:numId w:val="19"/>
        </w:numPr>
        <w:spacing w:line="240" w:lineRule="auto"/>
        <w:rPr>
          <w:rFonts w:ascii="Arial" w:hAnsi="Arial" w:cs="Arial"/>
          <w:sz w:val="20"/>
          <w:szCs w:val="20"/>
          <w:lang w:val="en-IN"/>
        </w:rPr>
      </w:pPr>
      <w:r w:rsidRPr="007472C9">
        <w:rPr>
          <w:rFonts w:ascii="Arial" w:hAnsi="Arial" w:cs="Arial"/>
          <w:sz w:val="20"/>
          <w:szCs w:val="20"/>
          <w:lang w:val="en-IN"/>
        </w:rPr>
        <w:t>Improved communication and collaboration in project versioning and reporting.</w:t>
      </w:r>
    </w:p>
    <w:p w14:paraId="4374189B" w14:textId="77777777" w:rsidR="00952C73" w:rsidRPr="00952C73" w:rsidRDefault="00952C73" w:rsidP="00952C73">
      <w:pPr>
        <w:spacing w:line="240" w:lineRule="auto"/>
        <w:rPr>
          <w:rFonts w:ascii="Arial" w:hAnsi="Arial" w:cs="Arial"/>
          <w:sz w:val="20"/>
          <w:szCs w:val="20"/>
        </w:rPr>
      </w:pPr>
    </w:p>
    <w:p w14:paraId="4C9C4180" w14:textId="3B54233E" w:rsidR="00F91FA9" w:rsidRDefault="00F91FA9" w:rsidP="00952C73">
      <w:pPr>
        <w:pStyle w:val="Heading1"/>
        <w:spacing w:line="240" w:lineRule="auto"/>
        <w:rPr>
          <w:rFonts w:ascii="Arial" w:hAnsi="Arial" w:cs="Arial"/>
          <w:sz w:val="20"/>
          <w:szCs w:val="20"/>
        </w:rPr>
      </w:pPr>
      <w:r w:rsidRPr="00952C73">
        <w:rPr>
          <w:rFonts w:ascii="Arial" w:hAnsi="Arial" w:cs="Arial"/>
          <w:sz w:val="20"/>
          <w:szCs w:val="20"/>
        </w:rPr>
        <w:t>9. Testimonials from team</w:t>
      </w:r>
    </w:p>
    <w:p w14:paraId="08C797EA" w14:textId="7025853F" w:rsidR="007472C9" w:rsidRPr="007472C9" w:rsidRDefault="007472C9" w:rsidP="007472C9">
      <w:r w:rsidRPr="007472C9">
        <w:t>The project gave real-world exposure to developing NLP applications using open-source tools.</w:t>
      </w:r>
      <w:r w:rsidRPr="007472C9">
        <w:br/>
        <w:t xml:space="preserve">It helped in understanding model pipelines, </w:t>
      </w:r>
      <w:proofErr w:type="spellStart"/>
      <w:r w:rsidRPr="007472C9">
        <w:t>Streamlit</w:t>
      </w:r>
      <w:proofErr w:type="spellEnd"/>
      <w:r w:rsidRPr="007472C9">
        <w:t xml:space="preserve"> deployment, and working on GitHub.</w:t>
      </w:r>
      <w:r w:rsidRPr="007472C9">
        <w:br/>
        <w:t>The process enhanced both technical and analytical thinking, preparing for more complex AI projects in the future.</w:t>
      </w:r>
    </w:p>
    <w:p w14:paraId="5FBAAE61" w14:textId="7810A6DF" w:rsidR="007472C9" w:rsidRPr="00952C73" w:rsidRDefault="007472C9" w:rsidP="007472C9">
      <w:pPr>
        <w:pStyle w:val="Heading1"/>
        <w:spacing w:line="240" w:lineRule="auto"/>
        <w:rPr>
          <w:rFonts w:ascii="Arial" w:hAnsi="Arial" w:cs="Arial"/>
          <w:sz w:val="20"/>
          <w:szCs w:val="20"/>
        </w:rPr>
      </w:pPr>
      <w:r w:rsidRPr="00952C73">
        <w:rPr>
          <w:rFonts w:ascii="Arial" w:hAnsi="Arial" w:cs="Arial"/>
          <w:sz w:val="20"/>
          <w:szCs w:val="20"/>
        </w:rPr>
        <w:t>1</w:t>
      </w:r>
      <w:r>
        <w:rPr>
          <w:rFonts w:ascii="Arial" w:hAnsi="Arial" w:cs="Arial"/>
          <w:sz w:val="20"/>
          <w:szCs w:val="20"/>
        </w:rPr>
        <w:t>0</w:t>
      </w:r>
      <w:r w:rsidRPr="00952C73">
        <w:rPr>
          <w:rFonts w:ascii="Arial" w:hAnsi="Arial" w:cs="Arial"/>
          <w:sz w:val="20"/>
          <w:szCs w:val="20"/>
        </w:rPr>
        <w:t xml:space="preserve">. </w:t>
      </w:r>
      <w:r>
        <w:rPr>
          <w:rFonts w:ascii="Arial" w:hAnsi="Arial" w:cs="Arial"/>
          <w:sz w:val="20"/>
          <w:szCs w:val="20"/>
        </w:rPr>
        <w:t>Conclusion</w:t>
      </w:r>
    </w:p>
    <w:p w14:paraId="3094AF46" w14:textId="24AE9431" w:rsidR="00952C73" w:rsidRPr="007472C9" w:rsidRDefault="007472C9" w:rsidP="00952C73">
      <w:pPr>
        <w:spacing w:line="240" w:lineRule="auto"/>
        <w:rPr>
          <w:rFonts w:ascii="Arial" w:hAnsi="Arial" w:cs="Arial"/>
          <w:sz w:val="20"/>
          <w:szCs w:val="20"/>
          <w:lang w:val="en-IN"/>
        </w:rPr>
      </w:pPr>
      <w:r w:rsidRPr="007472C9">
        <w:rPr>
          <w:rFonts w:ascii="Arial" w:hAnsi="Arial" w:cs="Arial"/>
          <w:sz w:val="20"/>
          <w:szCs w:val="20"/>
          <w:lang w:val="en-IN"/>
        </w:rPr>
        <w:t>This internship was a highly valuable learning experience that blended the theoretical understanding of AI with practical implementation.</w:t>
      </w:r>
      <w:r w:rsidRPr="007472C9">
        <w:rPr>
          <w:rFonts w:ascii="Arial" w:hAnsi="Arial" w:cs="Arial"/>
          <w:sz w:val="20"/>
          <w:szCs w:val="20"/>
          <w:lang w:val="en-IN"/>
        </w:rPr>
        <w:br/>
        <w:t xml:space="preserve">Developing </w:t>
      </w:r>
      <w:r w:rsidRPr="007472C9">
        <w:rPr>
          <w:rFonts w:ascii="Arial" w:hAnsi="Arial" w:cs="Arial"/>
          <w:b/>
          <w:bCs/>
          <w:sz w:val="20"/>
          <w:szCs w:val="20"/>
          <w:lang w:val="en-IN"/>
        </w:rPr>
        <w:t>TextMorph</w:t>
      </w:r>
      <w:r w:rsidRPr="007472C9">
        <w:rPr>
          <w:rFonts w:ascii="Arial" w:hAnsi="Arial" w:cs="Arial"/>
          <w:sz w:val="20"/>
          <w:szCs w:val="20"/>
          <w:lang w:val="en-IN"/>
        </w:rPr>
        <w:t xml:space="preserve"> provided hands-on exposure to summarization models, </w:t>
      </w:r>
      <w:proofErr w:type="spellStart"/>
      <w:r w:rsidRPr="007472C9">
        <w:rPr>
          <w:rFonts w:ascii="Arial" w:hAnsi="Arial" w:cs="Arial"/>
          <w:sz w:val="20"/>
          <w:szCs w:val="20"/>
          <w:lang w:val="en-IN"/>
        </w:rPr>
        <w:t>Streamlit</w:t>
      </w:r>
      <w:proofErr w:type="spellEnd"/>
      <w:r w:rsidRPr="007472C9">
        <w:rPr>
          <w:rFonts w:ascii="Arial" w:hAnsi="Arial" w:cs="Arial"/>
          <w:sz w:val="20"/>
          <w:szCs w:val="20"/>
          <w:lang w:val="en-IN"/>
        </w:rPr>
        <w:t>, and NLP pipelines.</w:t>
      </w:r>
      <w:r w:rsidRPr="007472C9">
        <w:rPr>
          <w:rFonts w:ascii="Arial" w:hAnsi="Arial" w:cs="Arial"/>
          <w:sz w:val="20"/>
          <w:szCs w:val="20"/>
          <w:lang w:val="en-IN"/>
        </w:rPr>
        <w:br/>
        <w:t>The project strengthened Python and model integration skills while emphasizing real-world application design, efficient environment management, and clean code practices.</w:t>
      </w:r>
      <w:r w:rsidRPr="007472C9">
        <w:rPr>
          <w:rFonts w:ascii="Arial" w:hAnsi="Arial" w:cs="Arial"/>
          <w:sz w:val="20"/>
          <w:szCs w:val="20"/>
          <w:lang w:val="en-IN"/>
        </w:rPr>
        <w:br/>
      </w:r>
      <w:r w:rsidRPr="007472C9">
        <w:rPr>
          <w:rFonts w:ascii="Arial" w:hAnsi="Arial" w:cs="Arial"/>
          <w:sz w:val="20"/>
          <w:szCs w:val="20"/>
          <w:lang w:val="en-IN"/>
        </w:rPr>
        <w:lastRenderedPageBreak/>
        <w:t>It aligns with future career goals in AI and Machine Learning, improving readiness for advanced NLP and LLM-based systems.</w:t>
      </w:r>
    </w:p>
    <w:p w14:paraId="1298CCF7" w14:textId="0AFBD323" w:rsidR="00952C73" w:rsidRPr="00952C73" w:rsidRDefault="00F91FA9" w:rsidP="00952C73">
      <w:pPr>
        <w:pStyle w:val="Heading1"/>
        <w:spacing w:line="240" w:lineRule="auto"/>
        <w:rPr>
          <w:rFonts w:ascii="Arial" w:hAnsi="Arial" w:cs="Arial"/>
          <w:sz w:val="20"/>
          <w:szCs w:val="20"/>
        </w:rPr>
      </w:pPr>
      <w:r w:rsidRPr="00952C73">
        <w:rPr>
          <w:rFonts w:ascii="Arial" w:hAnsi="Arial" w:cs="Arial"/>
          <w:sz w:val="20"/>
          <w:szCs w:val="20"/>
        </w:rPr>
        <w:t>11. Acknowledgements</w:t>
      </w:r>
    </w:p>
    <w:p w14:paraId="10AF6AF6" w14:textId="69FED288" w:rsidR="007472C9" w:rsidRPr="00952C73" w:rsidRDefault="007472C9" w:rsidP="007472C9">
      <w:pPr>
        <w:spacing w:line="240" w:lineRule="auto"/>
        <w:rPr>
          <w:rFonts w:ascii="Arial" w:hAnsi="Arial" w:cs="Arial"/>
          <w:sz w:val="20"/>
          <w:szCs w:val="20"/>
        </w:rPr>
      </w:pPr>
      <w:r w:rsidRPr="007472C9">
        <w:rPr>
          <w:rFonts w:ascii="Arial" w:hAnsi="Arial" w:cs="Arial"/>
          <w:sz w:val="20"/>
          <w:szCs w:val="20"/>
        </w:rPr>
        <w:t xml:space="preserve">I would like to express my sincere gratitude to </w:t>
      </w:r>
      <w:r w:rsidRPr="007472C9">
        <w:rPr>
          <w:rFonts w:ascii="Arial" w:hAnsi="Arial" w:cs="Arial"/>
          <w:b/>
          <w:bCs/>
          <w:sz w:val="20"/>
          <w:szCs w:val="20"/>
        </w:rPr>
        <w:t>Infosys Springboard</w:t>
      </w:r>
      <w:r w:rsidRPr="007472C9">
        <w:rPr>
          <w:rFonts w:ascii="Arial" w:hAnsi="Arial" w:cs="Arial"/>
          <w:sz w:val="20"/>
          <w:szCs w:val="20"/>
        </w:rPr>
        <w:t xml:space="preserve"> for providing this internship opportunity and the platform to apply AI knowledge practically.</w:t>
      </w:r>
      <w:r w:rsidRPr="007472C9">
        <w:rPr>
          <w:rFonts w:ascii="Arial" w:hAnsi="Arial" w:cs="Arial"/>
          <w:sz w:val="20"/>
          <w:szCs w:val="20"/>
        </w:rPr>
        <w:br/>
        <w:t>Special thanks to my mentors for their constant guidance and feedback throughout the project development.</w:t>
      </w:r>
      <w:r w:rsidRPr="007472C9">
        <w:rPr>
          <w:rFonts w:ascii="Arial" w:hAnsi="Arial" w:cs="Arial"/>
          <w:sz w:val="20"/>
          <w:szCs w:val="20"/>
        </w:rPr>
        <w:br/>
        <w:t>Finally, I thank my peers and community members who supported and motivated me during every phase of this project</w:t>
      </w:r>
      <w:r>
        <w:rPr>
          <w:rFonts w:ascii="Arial" w:hAnsi="Arial" w:cs="Arial"/>
          <w:sz w:val="20"/>
          <w:szCs w:val="20"/>
        </w:rPr>
        <w:t>.</w:t>
      </w:r>
    </w:p>
    <w:p w14:paraId="49DAF63F" w14:textId="213548AB" w:rsidR="00665CB7" w:rsidRPr="00952C73" w:rsidRDefault="00665CB7" w:rsidP="00952C73">
      <w:pPr>
        <w:spacing w:line="240" w:lineRule="auto"/>
        <w:rPr>
          <w:rFonts w:ascii="Arial" w:hAnsi="Arial" w:cs="Arial"/>
          <w:sz w:val="20"/>
          <w:szCs w:val="20"/>
        </w:rPr>
      </w:pPr>
    </w:p>
    <w:sectPr w:rsidR="00665CB7" w:rsidRPr="00952C73" w:rsidSect="00034616">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EACC1" w14:textId="77777777" w:rsidR="004728D0" w:rsidRDefault="004728D0" w:rsidP="00D41A2D">
      <w:pPr>
        <w:spacing w:after="0" w:line="240" w:lineRule="auto"/>
      </w:pPr>
      <w:r>
        <w:separator/>
      </w:r>
    </w:p>
  </w:endnote>
  <w:endnote w:type="continuationSeparator" w:id="0">
    <w:p w14:paraId="371448FF" w14:textId="77777777" w:rsidR="004728D0" w:rsidRDefault="004728D0" w:rsidP="00D41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DC0C8" w14:textId="77777777" w:rsidR="00923E2D" w:rsidRDefault="00923E2D">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14D4C39E" w14:textId="77777777" w:rsidR="00923E2D" w:rsidRDefault="00923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ADA1E" w14:textId="77777777" w:rsidR="004728D0" w:rsidRDefault="004728D0" w:rsidP="00D41A2D">
      <w:pPr>
        <w:spacing w:after="0" w:line="240" w:lineRule="auto"/>
      </w:pPr>
      <w:r>
        <w:separator/>
      </w:r>
    </w:p>
  </w:footnote>
  <w:footnote w:type="continuationSeparator" w:id="0">
    <w:p w14:paraId="439139EB" w14:textId="77777777" w:rsidR="004728D0" w:rsidRDefault="004728D0" w:rsidP="00D41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1C559" w14:textId="5CC28C09" w:rsidR="00D41A2D" w:rsidRDefault="00D41A2D" w:rsidP="001E47D9">
    <w:pPr>
      <w:pStyle w:val="Header"/>
    </w:pPr>
    <w:r w:rsidRPr="001E47D9">
      <w:rPr>
        <w:rFonts w:ascii="Arial" w:hAnsi="Arial" w:cs="Arial"/>
        <w:sz w:val="20"/>
        <w:szCs w:val="20"/>
      </w:rPr>
      <w:t xml:space="preserve">Virtual Internship 6.0                                                                                 </w:t>
    </w:r>
    <w:r w:rsidRPr="00D41A2D">
      <w:rPr>
        <w:noProof/>
      </w:rPr>
      <w:drawing>
        <wp:inline distT="0" distB="0" distL="0" distR="0" wp14:anchorId="3E5C93A2" wp14:editId="19C59EAC">
          <wp:extent cx="1443560" cy="235825"/>
          <wp:effectExtent l="0" t="0" r="0" b="0"/>
          <wp:docPr id="6" name="Picture 5" descr="Logo&#10;&#10;Description automatically generated">
            <a:extLst xmlns:a="http://schemas.openxmlformats.org/drawingml/2006/main">
              <a:ext uri="{FF2B5EF4-FFF2-40B4-BE49-F238E27FC236}">
                <a16:creationId xmlns:a16="http://schemas.microsoft.com/office/drawing/2014/main" id="{47096C39-7A83-A4D0-E902-69A3EE2492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Logo&#10;&#10;Description automatically generated">
                    <a:extLst>
                      <a:ext uri="{FF2B5EF4-FFF2-40B4-BE49-F238E27FC236}">
                        <a16:creationId xmlns:a16="http://schemas.microsoft.com/office/drawing/2014/main" id="{47096C39-7A83-A4D0-E902-69A3EE24929C}"/>
                      </a:ext>
                    </a:extLst>
                  </pic:cNvPr>
                  <pic:cNvPicPr>
                    <a:picLocks noChangeAspect="1"/>
                  </pic:cNvPicPr>
                </pic:nvPicPr>
                <pic:blipFill rotWithShape="1">
                  <a:blip r:embed="rId1">
                    <a:extLst>
                      <a:ext uri="{28A0092B-C50C-407E-A947-70E740481C1C}">
                        <a14:useLocalDpi xmlns:a14="http://schemas.microsoft.com/office/drawing/2010/main" val="0"/>
                      </a:ext>
                    </a:extLst>
                  </a:blip>
                  <a:srcRect t="18340" b="21760"/>
                  <a:stretch>
                    <a:fillRect/>
                  </a:stretch>
                </pic:blipFill>
                <pic:spPr bwMode="auto">
                  <a:xfrm>
                    <a:off x="0" y="0"/>
                    <a:ext cx="1485607" cy="242694"/>
                  </a:xfrm>
                  <a:prstGeom prst="rect">
                    <a:avLst/>
                  </a:prstGeom>
                  <a:ln>
                    <a:noFill/>
                  </a:ln>
                  <a:extLst>
                    <a:ext uri="{53640926-AAD7-44D8-BBD7-CCE9431645EC}">
                      <a14:shadowObscured xmlns:a14="http://schemas.microsoft.com/office/drawing/2010/main"/>
                    </a:ext>
                  </a:extLst>
                </pic:spPr>
              </pic:pic>
            </a:graphicData>
          </a:graphic>
        </wp:inline>
      </w:drawing>
    </w:r>
  </w:p>
  <w:p w14:paraId="06B0FD3A" w14:textId="77777777" w:rsidR="00D41A2D" w:rsidRDefault="00D41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2C2163"/>
    <w:multiLevelType w:val="multilevel"/>
    <w:tmpl w:val="3784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433A9"/>
    <w:multiLevelType w:val="multilevel"/>
    <w:tmpl w:val="117A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1251D"/>
    <w:multiLevelType w:val="multilevel"/>
    <w:tmpl w:val="F650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83A75"/>
    <w:multiLevelType w:val="multilevel"/>
    <w:tmpl w:val="95D6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C7C57"/>
    <w:multiLevelType w:val="hybridMultilevel"/>
    <w:tmpl w:val="B12C7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DB3655"/>
    <w:multiLevelType w:val="hybridMultilevel"/>
    <w:tmpl w:val="3B1064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B7A5E50"/>
    <w:multiLevelType w:val="multilevel"/>
    <w:tmpl w:val="B754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0319E"/>
    <w:multiLevelType w:val="multilevel"/>
    <w:tmpl w:val="8B0C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647A5"/>
    <w:multiLevelType w:val="multilevel"/>
    <w:tmpl w:val="B68C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C72D3"/>
    <w:multiLevelType w:val="multilevel"/>
    <w:tmpl w:val="A90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F3371"/>
    <w:multiLevelType w:val="multilevel"/>
    <w:tmpl w:val="6BF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D45901"/>
    <w:multiLevelType w:val="multilevel"/>
    <w:tmpl w:val="6C6E2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87834">
    <w:abstractNumId w:val="8"/>
  </w:num>
  <w:num w:numId="2" w16cid:durableId="47920229">
    <w:abstractNumId w:val="6"/>
  </w:num>
  <w:num w:numId="3" w16cid:durableId="721947155">
    <w:abstractNumId w:val="5"/>
  </w:num>
  <w:num w:numId="4" w16cid:durableId="422335723">
    <w:abstractNumId w:val="4"/>
  </w:num>
  <w:num w:numId="5" w16cid:durableId="1465268677">
    <w:abstractNumId w:val="7"/>
  </w:num>
  <w:num w:numId="6" w16cid:durableId="1838107162">
    <w:abstractNumId w:val="3"/>
  </w:num>
  <w:num w:numId="7" w16cid:durableId="31611861">
    <w:abstractNumId w:val="2"/>
  </w:num>
  <w:num w:numId="8" w16cid:durableId="1484464297">
    <w:abstractNumId w:val="1"/>
  </w:num>
  <w:num w:numId="9" w16cid:durableId="1328828167">
    <w:abstractNumId w:val="0"/>
  </w:num>
  <w:num w:numId="10" w16cid:durableId="238639666">
    <w:abstractNumId w:val="9"/>
  </w:num>
  <w:num w:numId="11" w16cid:durableId="1952398479">
    <w:abstractNumId w:val="20"/>
  </w:num>
  <w:num w:numId="12" w16cid:durableId="1691028848">
    <w:abstractNumId w:val="17"/>
  </w:num>
  <w:num w:numId="13" w16cid:durableId="2094626456">
    <w:abstractNumId w:val="11"/>
  </w:num>
  <w:num w:numId="14" w16cid:durableId="229774790">
    <w:abstractNumId w:val="19"/>
  </w:num>
  <w:num w:numId="15" w16cid:durableId="794181029">
    <w:abstractNumId w:val="18"/>
  </w:num>
  <w:num w:numId="16" w16cid:durableId="1142115475">
    <w:abstractNumId w:val="10"/>
  </w:num>
  <w:num w:numId="17" w16cid:durableId="248347780">
    <w:abstractNumId w:val="16"/>
  </w:num>
  <w:num w:numId="18" w16cid:durableId="384066060">
    <w:abstractNumId w:val="15"/>
  </w:num>
  <w:num w:numId="19" w16cid:durableId="1666007522">
    <w:abstractNumId w:val="12"/>
  </w:num>
  <w:num w:numId="20" w16cid:durableId="1411005748">
    <w:abstractNumId w:val="14"/>
  </w:num>
  <w:num w:numId="21" w16cid:durableId="5655780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0E77"/>
    <w:rsid w:val="0015074B"/>
    <w:rsid w:val="001658E4"/>
    <w:rsid w:val="001E47D9"/>
    <w:rsid w:val="002356B0"/>
    <w:rsid w:val="00240A40"/>
    <w:rsid w:val="0029639D"/>
    <w:rsid w:val="002D2398"/>
    <w:rsid w:val="00326F90"/>
    <w:rsid w:val="0044273E"/>
    <w:rsid w:val="004728D0"/>
    <w:rsid w:val="005F5DE7"/>
    <w:rsid w:val="00665CB7"/>
    <w:rsid w:val="00730AF5"/>
    <w:rsid w:val="007334B3"/>
    <w:rsid w:val="0074334A"/>
    <w:rsid w:val="007472C9"/>
    <w:rsid w:val="00783EE0"/>
    <w:rsid w:val="00792907"/>
    <w:rsid w:val="008607EF"/>
    <w:rsid w:val="00896A7E"/>
    <w:rsid w:val="00923E2D"/>
    <w:rsid w:val="00952C73"/>
    <w:rsid w:val="009C0E6C"/>
    <w:rsid w:val="00A847E1"/>
    <w:rsid w:val="00AA1D8D"/>
    <w:rsid w:val="00AE0CC5"/>
    <w:rsid w:val="00B128F4"/>
    <w:rsid w:val="00B47730"/>
    <w:rsid w:val="00B90F1D"/>
    <w:rsid w:val="00C104DB"/>
    <w:rsid w:val="00CB0664"/>
    <w:rsid w:val="00D41A2D"/>
    <w:rsid w:val="00EB0369"/>
    <w:rsid w:val="00EC4854"/>
    <w:rsid w:val="00F91F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8CD5A7"/>
  <w14:defaultImageDpi w14:val="300"/>
  <w15:docId w15:val="{82752819-4849-49AE-9830-5DB76A07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5Dark-Accent5">
    <w:name w:val="Grid Table 5 Dark Accent 5"/>
    <w:basedOn w:val="TableNormal"/>
    <w:uiPriority w:val="50"/>
    <w:rsid w:val="00240A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6Colorful-Accent1">
    <w:name w:val="Grid Table 6 Colorful Accent 1"/>
    <w:basedOn w:val="TableNormal"/>
    <w:uiPriority w:val="51"/>
    <w:rsid w:val="00240A40"/>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240A4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240A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3">
    <w:name w:val="Grid Table 5 Dark Accent 3"/>
    <w:basedOn w:val="TableNormal"/>
    <w:uiPriority w:val="50"/>
    <w:rsid w:val="002356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NormalWeb">
    <w:name w:val="Normal (Web)"/>
    <w:basedOn w:val="Normal"/>
    <w:uiPriority w:val="99"/>
    <w:semiHidden/>
    <w:unhideWhenUsed/>
    <w:rsid w:val="007472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020B9-C5C9-4460-A2A9-DE5787C18493}">
  <ds:schemaRefs>
    <ds:schemaRef ds:uri="http://schemas.openxmlformats.org/officeDocument/2006/bibliography"/>
  </ds:schemaRefs>
</ds:datastoreItem>
</file>

<file path=docMetadata/LabelInfo.xml><?xml version="1.0" encoding="utf-8"?>
<clbl:labelList xmlns:clbl="http://schemas.microsoft.com/office/2020/mipLabelMetadata">
  <clbl:label id="{a0819fa7-4367-4500-ba88-dd630d977609}" enabled="1" method="Standard" siteId="{63ce7d59-2f3e-42cd-a8cc-be764cff5eb6}" contentBits="0" removed="0"/>
</clbl:labelList>
</file>

<file path=docProps/app.xml><?xml version="1.0" encoding="utf-8"?>
<Properties xmlns="http://schemas.openxmlformats.org/officeDocument/2006/extended-properties" xmlns:vt="http://schemas.openxmlformats.org/officeDocument/2006/docPropsVTypes">
  <Template>Normal</Template>
  <TotalTime>19</TotalTime>
  <Pages>10</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Lakshita Setia</cp:lastModifiedBy>
  <cp:revision>2</cp:revision>
  <dcterms:created xsi:type="dcterms:W3CDTF">2025-10-28T13:24:00Z</dcterms:created>
  <dcterms:modified xsi:type="dcterms:W3CDTF">2025-10-28T13:24:00Z</dcterms:modified>
  <cp:category/>
</cp:coreProperties>
</file>